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微软雅黑" w:hAnsi="微软雅黑" w:eastAsia="微软雅黑"/>
          <w:b/>
          <w:bCs/>
          <w:sz w:val="48"/>
          <w:szCs w:val="48"/>
        </w:rPr>
      </w:pPr>
      <w:r>
        <w:rPr>
          <w:rFonts w:ascii="微软雅黑" w:hAnsi="微软雅黑" w:eastAsia="微软雅黑"/>
          <w:b/>
          <w:bCs/>
          <w:sz w:val="48"/>
          <w:szCs w:val="48"/>
        </w:rPr>
        <w:t>软件工程期末考试复习题</w:t>
      </w:r>
    </w:p>
    <w:p>
      <w:pPr>
        <w:snapToGrid w:val="0"/>
        <w:jc w:val="both"/>
        <w:rPr>
          <w:rFonts w:ascii="微软雅黑" w:hAnsi="微软雅黑" w:eastAsia="微软雅黑"/>
          <w:b/>
          <w:bCs/>
          <w:sz w:val="48"/>
          <w:szCs w:val="48"/>
        </w:rPr>
      </w:pPr>
    </w:p>
    <w:p>
      <w:pPr>
        <w:rPr>
          <w:rFonts w:hint="default"/>
          <w:lang w:val="en-US" w:eastAsia="zh-CN"/>
        </w:rPr>
      </w:pPr>
      <w:r>
        <w:rPr>
          <w:rFonts w:hint="eastAsia"/>
          <w:lang w:val="en-US" w:eastAsia="zh-CN"/>
        </w:rPr>
        <w:t>时间：2019年7月5日考</w:t>
      </w:r>
      <w:bookmarkStart w:id="0" w:name="_GoBack"/>
      <w:bookmarkEnd w:id="0"/>
    </w:p>
    <w:p>
      <w:pPr>
        <w:pStyle w:val="2"/>
        <w:snapToGrid/>
        <w:spacing w:before="240" w:after="240" w:line="408" w:lineRule="auto"/>
        <w:jc w:val="left"/>
      </w:pPr>
      <w:r>
        <w:rPr>
          <w:rFonts w:ascii="微软雅黑" w:hAnsi="微软雅黑" w:eastAsia="微软雅黑"/>
        </w:rPr>
        <w:t xml:space="preserve">1.8 练习题 </w:t>
      </w:r>
    </w:p>
    <w:p>
      <w:pPr>
        <w:pStyle w:val="3"/>
        <w:snapToGrid/>
        <w:spacing w:before="240" w:after="240" w:line="408" w:lineRule="auto"/>
        <w:jc w:val="left"/>
      </w:pPr>
      <w:r>
        <w:rPr>
          <w:rFonts w:ascii="微软雅黑" w:hAnsi="微软雅黑" w:eastAsia="微软雅黑"/>
        </w:rPr>
        <w:t>—、填空题</w:t>
      </w:r>
    </w:p>
    <w:p>
      <w:pPr>
        <w:snapToGrid w:val="0"/>
        <w:jc w:val="left"/>
      </w:pPr>
      <w:r>
        <w:rPr>
          <w:rFonts w:ascii="微软雅黑" w:hAnsi="微软雅黑" w:eastAsia="微软雅黑"/>
          <w:sz w:val="24"/>
          <w:szCs w:val="24"/>
        </w:rPr>
        <w:t>1.软件工程是一门综合性的交叉学科，它涉及计算机学科、</w:t>
      </w:r>
      <w:r>
        <w:rPr>
          <w:rFonts w:ascii="微软雅黑" w:hAnsi="微软雅黑" w:eastAsia="微软雅黑"/>
          <w:b/>
          <w:bCs/>
          <w:sz w:val="24"/>
          <w:szCs w:val="24"/>
          <w:u w:val="single"/>
        </w:rPr>
        <w:t>工程</w:t>
      </w:r>
      <w:r>
        <w:rPr>
          <w:rFonts w:ascii="微软雅黑" w:hAnsi="微软雅黑" w:eastAsia="微软雅黑"/>
          <w:sz w:val="24"/>
          <w:szCs w:val="24"/>
        </w:rPr>
        <w:t>学科、</w:t>
      </w:r>
      <w:r>
        <w:rPr>
          <w:rFonts w:ascii="微软雅黑" w:hAnsi="微软雅黑" w:eastAsia="微软雅黑"/>
          <w:b/>
          <w:bCs/>
          <w:sz w:val="24"/>
          <w:szCs w:val="24"/>
          <w:u w:val="single"/>
        </w:rPr>
        <w:t>管理</w:t>
      </w:r>
      <w:r>
        <w:rPr>
          <w:rFonts w:ascii="微软雅黑" w:hAnsi="微软雅黑" w:eastAsia="微软雅黑"/>
          <w:sz w:val="24"/>
          <w:szCs w:val="24"/>
        </w:rPr>
        <w:t>学科和</w:t>
      </w:r>
      <w:r>
        <w:rPr>
          <w:rFonts w:ascii="微软雅黑" w:hAnsi="微软雅黑" w:eastAsia="微软雅黑"/>
          <w:sz w:val="24"/>
          <w:szCs w:val="24"/>
          <w:u w:val="single"/>
        </w:rPr>
        <w:t xml:space="preserve"> </w:t>
      </w:r>
      <w:r>
        <w:rPr>
          <w:rFonts w:ascii="微软雅黑" w:hAnsi="微软雅黑" w:eastAsia="微软雅黑"/>
          <w:b/>
          <w:bCs/>
          <w:sz w:val="24"/>
          <w:szCs w:val="24"/>
          <w:u w:val="single"/>
        </w:rPr>
        <w:t>数学</w:t>
      </w:r>
      <w:r>
        <w:rPr>
          <w:rFonts w:ascii="微软雅黑" w:hAnsi="微软雅黑" w:eastAsia="微软雅黑"/>
          <w:sz w:val="24"/>
          <w:szCs w:val="24"/>
        </w:rPr>
        <w:t xml:space="preserve">学科。 </w:t>
      </w:r>
    </w:p>
    <w:p>
      <w:pPr>
        <w:snapToGrid w:val="0"/>
        <w:jc w:val="left"/>
      </w:pPr>
      <w:r>
        <w:rPr>
          <w:rFonts w:ascii="微软雅黑" w:hAnsi="微软雅黑" w:eastAsia="微软雅黑"/>
          <w:sz w:val="24"/>
          <w:szCs w:val="24"/>
        </w:rPr>
        <w:t>2.软件工程研究的主要内容是</w:t>
      </w:r>
      <w:r>
        <w:rPr>
          <w:rFonts w:ascii="微软雅黑" w:hAnsi="微软雅黑" w:eastAsia="微软雅黑"/>
          <w:b/>
          <w:bCs/>
          <w:sz w:val="24"/>
          <w:szCs w:val="24"/>
          <w:u w:val="single"/>
        </w:rPr>
        <w:t>方法、过程和工具</w:t>
      </w:r>
      <w:r>
        <w:rPr>
          <w:rFonts w:ascii="微软雅黑" w:hAnsi="微软雅黑" w:eastAsia="微软雅黑"/>
          <w:sz w:val="24"/>
          <w:szCs w:val="24"/>
        </w:rPr>
        <w:t>三个货面。</w:t>
      </w:r>
      <w:r>
        <w:rPr>
          <w:rFonts w:ascii="微软雅黑" w:hAnsi="微软雅黑" w:eastAsia="微软雅黑"/>
          <w:sz w:val="24"/>
          <w:szCs w:val="24"/>
        </w:rPr>
        <w:tab/>
      </w:r>
    </w:p>
    <w:p>
      <w:pPr>
        <w:snapToGrid w:val="0"/>
        <w:jc w:val="left"/>
      </w:pPr>
      <w:r>
        <w:rPr>
          <w:rFonts w:ascii="微软雅黑" w:hAnsi="微软雅黑" w:eastAsia="微软雅黑"/>
          <w:sz w:val="24"/>
          <w:szCs w:val="24"/>
        </w:rPr>
        <w:t>3.由于软件生产的复杂性和高成本，使大型软件生产出现了很多问题，即出现</w:t>
      </w:r>
      <w:r>
        <w:rPr>
          <w:rFonts w:ascii="微软雅黑" w:hAnsi="微软雅黑" w:eastAsia="微软雅黑"/>
          <w:b/>
          <w:bCs/>
          <w:sz w:val="24"/>
          <w:szCs w:val="24"/>
          <w:u w:val="single"/>
        </w:rPr>
        <w:t>软件危机</w:t>
      </w:r>
      <w:r>
        <w:rPr>
          <w:rFonts w:ascii="微软雅黑" w:hAnsi="微软雅黑" w:eastAsia="微软雅黑"/>
          <w:sz w:val="24"/>
          <w:szCs w:val="24"/>
        </w:rPr>
        <w:t>，软件工程正是为了克服它而提出的一种概念及相关方法和技术 。</w:t>
      </w:r>
    </w:p>
    <w:p>
      <w:pPr>
        <w:snapToGrid w:val="0"/>
        <w:jc w:val="left"/>
      </w:pPr>
      <w:r>
        <w:rPr>
          <w:rFonts w:ascii="微软雅黑" w:hAnsi="微软雅黑" w:eastAsia="微软雅黑"/>
          <w:sz w:val="24"/>
          <w:szCs w:val="24"/>
        </w:rPr>
        <w:t>4.SWEBOK V3中，软件工程知识体系分为</w:t>
      </w:r>
      <w:r>
        <w:rPr>
          <w:rFonts w:ascii="微软雅黑" w:hAnsi="微软雅黑" w:eastAsia="微软雅黑"/>
          <w:b/>
          <w:bCs/>
          <w:sz w:val="24"/>
          <w:szCs w:val="24"/>
          <w:u w:val="single"/>
        </w:rPr>
        <w:t>软件工程教育需求</w:t>
      </w:r>
      <w:r>
        <w:rPr>
          <w:rFonts w:ascii="微软雅黑" w:hAnsi="微软雅黑" w:eastAsia="微软雅黑"/>
          <w:sz w:val="24"/>
          <w:szCs w:val="24"/>
        </w:rPr>
        <w:t>和</w:t>
      </w:r>
      <w:r>
        <w:rPr>
          <w:rFonts w:ascii="微软雅黑" w:hAnsi="微软雅黑" w:eastAsia="微软雅黑"/>
          <w:b/>
          <w:bCs/>
          <w:sz w:val="24"/>
          <w:szCs w:val="24"/>
          <w:u w:val="single"/>
        </w:rPr>
        <w:t>软件工程实践</w:t>
      </w:r>
      <w:r>
        <w:rPr>
          <w:rFonts w:ascii="微软雅黑" w:hAnsi="微软雅黑" w:eastAsia="微软雅黑"/>
          <w:sz w:val="24"/>
          <w:szCs w:val="24"/>
        </w:rPr>
        <w:t xml:space="preserve">两大类。 </w:t>
      </w:r>
    </w:p>
    <w:p>
      <w:pPr>
        <w:snapToGrid w:val="0"/>
        <w:jc w:val="left"/>
      </w:pPr>
      <w:r>
        <w:rPr>
          <w:rFonts w:ascii="微软雅黑" w:hAnsi="微软雅黑" w:eastAsia="微软雅黑"/>
          <w:sz w:val="24"/>
          <w:szCs w:val="24"/>
        </w:rPr>
        <w:t>5.</w:t>
      </w:r>
      <w:r>
        <w:rPr>
          <w:rFonts w:ascii="微软雅黑" w:hAnsi="微软雅黑" w:eastAsia="微软雅黑"/>
          <w:b/>
          <w:bCs/>
          <w:sz w:val="24"/>
          <w:szCs w:val="24"/>
          <w:u w:val="single"/>
        </w:rPr>
        <w:t>增量式</w:t>
      </w:r>
      <w:r>
        <w:rPr>
          <w:rFonts w:ascii="微软雅黑" w:hAnsi="微软雅黑" w:eastAsia="微软雅黑"/>
          <w:sz w:val="24"/>
          <w:szCs w:val="24"/>
        </w:rPr>
        <w:t>模型假设需求可以分段，成为一系列增量产品，每一增量可以分别开发。</w:t>
      </w:r>
    </w:p>
    <w:p>
      <w:pPr>
        <w:snapToGrid w:val="0"/>
        <w:jc w:val="left"/>
      </w:pPr>
      <w:r>
        <w:rPr>
          <w:rFonts w:ascii="微软雅黑" w:hAnsi="微软雅黑" w:eastAsia="微软雅黑"/>
          <w:sz w:val="24"/>
          <w:szCs w:val="24"/>
        </w:rPr>
        <w:t xml:space="preserve">6. </w:t>
      </w:r>
      <w:r>
        <w:rPr>
          <w:rFonts w:ascii="微软雅黑" w:hAnsi="微软雅黑" w:eastAsia="微软雅黑"/>
          <w:b/>
          <w:bCs/>
          <w:sz w:val="24"/>
          <w:szCs w:val="24"/>
          <w:u w:val="single"/>
        </w:rPr>
        <w:t>喷泉</w:t>
      </w:r>
      <w:r>
        <w:rPr>
          <w:rFonts w:ascii="微软雅黑" w:hAnsi="微软雅黑" w:eastAsia="微软雅黑"/>
          <w:sz w:val="24"/>
          <w:szCs w:val="24"/>
        </w:rPr>
        <w:t>模型比较适用于面向对象的开发方法。</w:t>
      </w:r>
    </w:p>
    <w:p>
      <w:pPr>
        <w:snapToGrid w:val="0"/>
        <w:jc w:val="left"/>
      </w:pPr>
      <w:r>
        <w:rPr>
          <w:rFonts w:ascii="微软雅黑" w:hAnsi="微软雅黑" w:eastAsia="微软雅黑"/>
          <w:sz w:val="24"/>
          <w:szCs w:val="24"/>
        </w:rPr>
        <w:t>7.软件工程是用工程科学的知识和技术原理来</w:t>
      </w:r>
      <w:r>
        <w:rPr>
          <w:rFonts w:ascii="微软雅黑" w:hAnsi="微软雅黑" w:eastAsia="微软雅黑"/>
          <w:b/>
          <w:bCs/>
          <w:sz w:val="24"/>
          <w:szCs w:val="24"/>
          <w:u w:val="single"/>
        </w:rPr>
        <w:t>定义、开发和维护</w:t>
      </w:r>
      <w:r>
        <w:rPr>
          <w:rFonts w:ascii="微软雅黑" w:hAnsi="微软雅黑" w:eastAsia="微软雅黑"/>
          <w:sz w:val="24"/>
          <w:szCs w:val="24"/>
        </w:rPr>
        <w:t xml:space="preserve">软件的一门学科。 </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1.SWEBOK V3分两大类，共有15个知识域。（✓）</w:t>
      </w:r>
    </w:p>
    <w:p>
      <w:pPr>
        <w:snapToGrid w:val="0"/>
        <w:jc w:val="left"/>
      </w:pPr>
      <w:r>
        <w:rPr>
          <w:rFonts w:ascii="微软雅黑" w:hAnsi="微软雅黑" w:eastAsia="微软雅黑"/>
          <w:sz w:val="24"/>
          <w:szCs w:val="24"/>
        </w:rPr>
        <w:t xml:space="preserve">2.软件工程的提出起源于软件危机，其目的是最终解决软件的生产工程化。（✓） </w:t>
      </w:r>
    </w:p>
    <w:p>
      <w:pPr>
        <w:snapToGrid w:val="0"/>
        <w:jc w:val="left"/>
      </w:pPr>
      <w:r>
        <w:rPr>
          <w:rFonts w:ascii="微软雅黑" w:hAnsi="微软雅黑" w:eastAsia="微软雅黑"/>
          <w:sz w:val="24"/>
          <w:szCs w:val="24"/>
        </w:rPr>
        <w:t xml:space="preserve">3.软件工程学一般包含软件开发技术和软件工程管理两方面的内容，软件开发方法学和软件工程环境属于软件开发技术的内容，软件工程经济学属于软件工程管理。（✓） </w:t>
      </w:r>
    </w:p>
    <w:p>
      <w:pPr>
        <w:snapToGrid w:val="0"/>
        <w:jc w:val="left"/>
      </w:pPr>
      <w:r>
        <w:rPr>
          <w:rFonts w:ascii="微软雅黑" w:hAnsi="微软雅黑" w:eastAsia="微软雅黑"/>
          <w:sz w:val="24"/>
          <w:szCs w:val="24"/>
        </w:rPr>
        <w:t>4. 软件开发中的最大的问题不是管理问题，而是技术问题。（×）</w:t>
      </w:r>
    </w:p>
    <w:p>
      <w:pPr>
        <w:snapToGrid w:val="0"/>
        <w:jc w:val="left"/>
      </w:pPr>
      <w:r>
        <w:rPr>
          <w:rFonts w:ascii="微软雅黑" w:hAnsi="微软雅黑" w:eastAsia="微软雅黑"/>
          <w:sz w:val="24"/>
          <w:szCs w:val="24"/>
        </w:rPr>
        <w:t>5.</w:t>
      </w:r>
      <w:r>
        <w:rPr>
          <w:rFonts w:ascii="微软雅黑" w:hAnsi="微软雅黑" w:eastAsia="微软雅黑"/>
          <w:sz w:val="24"/>
          <w:szCs w:val="24"/>
        </w:rPr>
        <w:tab/>
        <w:t xml:space="preserve">XP （eXtreme Programming，极限编程）是由Kent Beck提出的一套针对业务需求和软件开 发实践的规则，包括13个核心实践。（✓） </w:t>
      </w:r>
    </w:p>
    <w:p>
      <w:pPr>
        <w:pStyle w:val="3"/>
        <w:snapToGrid/>
        <w:spacing w:before="240" w:after="240" w:line="408" w:lineRule="auto"/>
        <w:jc w:val="left"/>
      </w:pPr>
      <w:r>
        <w:rPr>
          <w:rFonts w:ascii="微软雅黑" w:hAnsi="微软雅黑" w:eastAsia="微软雅黑"/>
        </w:rPr>
        <w:t xml:space="preserve">三、选择题 </w:t>
      </w:r>
    </w:p>
    <w:p>
      <w:pPr>
        <w:snapToGrid w:val="0"/>
        <w:jc w:val="left"/>
      </w:pPr>
      <w:r>
        <w:rPr>
          <w:rFonts w:ascii="微软雅黑" w:hAnsi="微软雅黑" w:eastAsia="微软雅黑"/>
          <w:sz w:val="24"/>
          <w:szCs w:val="24"/>
        </w:rPr>
        <w:t xml:space="preserve">1.下列所述不是敏捷生存期模型的是（C）。 </w:t>
      </w:r>
    </w:p>
    <w:p>
      <w:pPr>
        <w:snapToGrid w:val="0"/>
        <w:jc w:val="left"/>
      </w:pPr>
      <w:r>
        <w:rPr>
          <w:rFonts w:ascii="微软雅黑" w:hAnsi="微软雅黑" w:eastAsia="微软雅黑"/>
          <w:sz w:val="24"/>
          <w:szCs w:val="24"/>
        </w:rPr>
        <w:t>A. Scrum</w:t>
      </w:r>
      <w:r>
        <w:rPr>
          <w:rFonts w:ascii="微软雅黑" w:hAnsi="微软雅黑" w:eastAsia="微软雅黑"/>
          <w:sz w:val="24"/>
          <w:szCs w:val="24"/>
        </w:rPr>
        <w:tab/>
        <w:t>B. XP</w:t>
      </w:r>
      <w:r>
        <w:rPr>
          <w:rFonts w:ascii="微软雅黑" w:hAnsi="微软雅黑" w:eastAsia="微软雅黑"/>
          <w:sz w:val="24"/>
          <w:szCs w:val="24"/>
        </w:rPr>
        <w:tab/>
      </w:r>
      <w:r>
        <w:rPr>
          <w:rFonts w:ascii="微软雅黑" w:hAnsi="微软雅黑" w:eastAsia="微软雅黑"/>
          <w:b/>
          <w:bCs/>
          <w:sz w:val="24"/>
          <w:szCs w:val="24"/>
        </w:rPr>
        <w:t>C. V 模型</w:t>
      </w:r>
      <w:r>
        <w:rPr>
          <w:rFonts w:ascii="微软雅黑" w:hAnsi="微软雅黑" w:eastAsia="微软雅黑"/>
          <w:sz w:val="24"/>
          <w:szCs w:val="24"/>
        </w:rPr>
        <w:t xml:space="preserve">   D.OPEN UP</w:t>
      </w:r>
    </w:p>
    <w:p>
      <w:pPr>
        <w:snapToGrid w:val="0"/>
        <w:jc w:val="left"/>
      </w:pPr>
      <w:r>
        <w:rPr>
          <w:rFonts w:ascii="微软雅黑" w:hAnsi="微软雅黑" w:eastAsia="微软雅黑"/>
          <w:sz w:val="24"/>
          <w:szCs w:val="24"/>
        </w:rPr>
        <w:t xml:space="preserve">2.软件工程的出现主要是由于（C）。 </w:t>
      </w:r>
    </w:p>
    <w:p>
      <w:pPr>
        <w:snapToGrid w:val="0"/>
        <w:jc w:val="left"/>
      </w:pPr>
      <w:r>
        <w:rPr>
          <w:rFonts w:ascii="微软雅黑" w:hAnsi="微软雅黑" w:eastAsia="微软雅黑"/>
          <w:sz w:val="24"/>
          <w:szCs w:val="24"/>
        </w:rPr>
        <w:t xml:space="preserve">A.程序设计方法学的影响 B.其他工程学科的影响 </w:t>
      </w:r>
      <w:r>
        <w:rPr>
          <w:rFonts w:ascii="微软雅黑" w:hAnsi="微软雅黑" w:eastAsia="微软雅黑"/>
          <w:b/>
          <w:bCs/>
          <w:sz w:val="24"/>
          <w:szCs w:val="24"/>
        </w:rPr>
        <w:t xml:space="preserve">C.软件危机的出现 </w:t>
      </w:r>
      <w:r>
        <w:rPr>
          <w:rFonts w:ascii="微软雅黑" w:hAnsi="微软雅黑" w:eastAsia="微软雅黑"/>
          <w:sz w:val="24"/>
          <w:szCs w:val="24"/>
        </w:rPr>
        <w:t>D.计算机的发展</w:t>
      </w:r>
    </w:p>
    <w:p>
      <w:pPr>
        <w:snapToGrid w:val="0"/>
        <w:jc w:val="left"/>
      </w:pPr>
      <w:r>
        <w:rPr>
          <w:rFonts w:ascii="微软雅黑" w:hAnsi="微软雅黑" w:eastAsia="微软雅黑"/>
          <w:sz w:val="24"/>
          <w:szCs w:val="24"/>
        </w:rPr>
        <w:t xml:space="preserve">3. 以下（C）不是软件危机的表现形式。 </w:t>
      </w:r>
    </w:p>
    <w:p>
      <w:pPr>
        <w:snapToGrid w:val="0"/>
        <w:jc w:val="left"/>
      </w:pPr>
      <w:r>
        <w:rPr>
          <w:rFonts w:ascii="微软雅黑" w:hAnsi="微软雅黑" w:eastAsia="微软雅黑"/>
          <w:sz w:val="24"/>
          <w:szCs w:val="24"/>
        </w:rPr>
        <w:t xml:space="preserve">A.开发的软件不满足用户的需要 B.开发的软件可维护性差 </w:t>
      </w:r>
      <w:r>
        <w:rPr>
          <w:rFonts w:ascii="微软雅黑" w:hAnsi="微软雅黑" w:eastAsia="微软雅黑"/>
          <w:b/>
          <w:bCs/>
          <w:sz w:val="24"/>
          <w:szCs w:val="24"/>
        </w:rPr>
        <w:t>C.开发的软件价格便宜</w:t>
      </w:r>
      <w:r>
        <w:rPr>
          <w:rFonts w:ascii="微软雅黑" w:hAnsi="微软雅黑" w:eastAsia="微软雅黑"/>
          <w:sz w:val="24"/>
          <w:szCs w:val="24"/>
        </w:rPr>
        <w:t xml:space="preserve"> D.开发的软件可靠性差 </w:t>
      </w:r>
    </w:p>
    <w:p>
      <w:pPr>
        <w:snapToGrid w:val="0"/>
        <w:jc w:val="left"/>
      </w:pPr>
      <w:r>
        <w:rPr>
          <w:rFonts w:ascii="微软雅黑" w:hAnsi="微软雅黑" w:eastAsia="微软雅黑"/>
          <w:sz w:val="24"/>
          <w:szCs w:val="24"/>
        </w:rPr>
        <w:t xml:space="preserve">4.以下不是SWEBOK V3的软件工程实践中的知识域的是（B）。 </w:t>
      </w:r>
    </w:p>
    <w:p>
      <w:pPr>
        <w:snapToGrid w:val="0"/>
        <w:jc w:val="left"/>
      </w:pPr>
      <w:r>
        <w:rPr>
          <w:rFonts w:ascii="微软雅黑" w:hAnsi="微软雅黑" w:eastAsia="微软雅黑"/>
          <w:sz w:val="24"/>
          <w:szCs w:val="24"/>
        </w:rPr>
        <w:t xml:space="preserve">A.软件需求 </w:t>
      </w:r>
      <w:r>
        <w:rPr>
          <w:rFonts w:ascii="微软雅黑" w:hAnsi="微软雅黑" w:eastAsia="微软雅黑"/>
          <w:b/>
          <w:bCs/>
          <w:sz w:val="24"/>
          <w:szCs w:val="24"/>
        </w:rPr>
        <w:t>B.工程基础</w:t>
      </w:r>
      <w:r>
        <w:rPr>
          <w:rFonts w:ascii="微软雅黑" w:hAnsi="微软雅黑" w:eastAsia="微软雅黑"/>
          <w:sz w:val="24"/>
          <w:szCs w:val="24"/>
        </w:rPr>
        <w:t xml:space="preserve"> C.软件构造 D.软件设计 </w:t>
      </w:r>
    </w:p>
    <w:p>
      <w:pPr>
        <w:snapToGrid w:val="0"/>
        <w:jc w:val="left"/>
      </w:pPr>
      <w:r>
        <w:rPr>
          <w:rFonts w:ascii="微软雅黑" w:hAnsi="微软雅黑" w:eastAsia="微软雅黑"/>
          <w:sz w:val="24"/>
          <w:szCs w:val="24"/>
        </w:rPr>
        <w:t xml:space="preserve">5.下列所述不是软件组成的是（C）。 </w:t>
      </w:r>
    </w:p>
    <w:p>
      <w:pPr>
        <w:snapToGrid w:val="0"/>
        <w:jc w:val="left"/>
      </w:pPr>
      <w:r>
        <w:rPr>
          <w:rFonts w:ascii="微软雅黑" w:hAnsi="微软雅黑" w:eastAsia="微软雅黑"/>
          <w:sz w:val="24"/>
          <w:szCs w:val="24"/>
        </w:rPr>
        <w:t xml:space="preserve">A.程序 B,数据 </w:t>
      </w:r>
      <w:r>
        <w:rPr>
          <w:rFonts w:ascii="微软雅黑" w:hAnsi="微软雅黑" w:eastAsia="微软雅黑"/>
          <w:b/>
          <w:bCs/>
          <w:sz w:val="24"/>
          <w:szCs w:val="24"/>
        </w:rPr>
        <w:t>C.界面</w:t>
      </w:r>
      <w:r>
        <w:rPr>
          <w:rFonts w:ascii="微软雅黑" w:hAnsi="微软雅黑" w:eastAsia="微软雅黑"/>
          <w:sz w:val="24"/>
          <w:szCs w:val="24"/>
        </w:rPr>
        <w:t xml:space="preserve"> D.文档 </w:t>
      </w:r>
    </w:p>
    <w:p>
      <w:pPr>
        <w:snapToGrid w:val="0"/>
        <w:jc w:val="left"/>
      </w:pPr>
      <w:r>
        <w:rPr>
          <w:rFonts w:ascii="微软雅黑" w:hAnsi="微软雅黑" w:eastAsia="微软雅黑"/>
          <w:sz w:val="24"/>
          <w:szCs w:val="24"/>
        </w:rPr>
        <w:t>6.下列对“计算机软件”描述正确的是（A）</w:t>
      </w:r>
    </w:p>
    <w:p>
      <w:pPr>
        <w:snapToGrid w:val="0"/>
        <w:jc w:val="left"/>
      </w:pPr>
      <w:r>
        <w:rPr>
          <w:rFonts w:ascii="微软雅黑" w:hAnsi="微软雅黑" w:eastAsia="微软雅黑"/>
          <w:b/>
          <w:bCs/>
          <w:sz w:val="24"/>
          <w:szCs w:val="24"/>
        </w:rPr>
        <w:t xml:space="preserve">A.是计算机系统的组成部分 </w:t>
      </w:r>
      <w:r>
        <w:rPr>
          <w:rFonts w:ascii="微软雅黑" w:hAnsi="微软雅黑" w:eastAsia="微软雅黑"/>
          <w:sz w:val="24"/>
          <w:szCs w:val="24"/>
        </w:rPr>
        <w:t>B.不能作为商品参与交易 C.是在计算机硬件设备生产过程中生产出来的 D.只存在于计算机系统工作时</w:t>
      </w:r>
    </w:p>
    <w:p>
      <w:pPr>
        <w:snapToGrid w:val="0"/>
        <w:jc w:val="left"/>
      </w:pPr>
      <w:r>
        <w:rPr>
          <w:rFonts w:ascii="微软雅黑" w:hAnsi="微软雅黑" w:eastAsia="微软雅黑"/>
          <w:sz w:val="24"/>
          <w:szCs w:val="24"/>
        </w:rPr>
        <w:t>7.软件工程方法的提出起源于软件危机，其目的应该是最终解决软件的（D）问题。</w:t>
      </w:r>
    </w:p>
    <w:p>
      <w:pPr>
        <w:snapToGrid w:val="0"/>
        <w:jc w:val="left"/>
      </w:pPr>
      <w:r>
        <w:rPr>
          <w:rFonts w:ascii="微软雅黑" w:hAnsi="微软雅黑" w:eastAsia="微软雅黑"/>
          <w:sz w:val="24"/>
          <w:szCs w:val="24"/>
        </w:rPr>
        <w:t xml:space="preserve">A.软件危机 B.质量保证 C.开发效率 </w:t>
      </w:r>
      <w:r>
        <w:rPr>
          <w:rFonts w:ascii="微软雅黑" w:hAnsi="微软雅黑" w:eastAsia="微软雅黑"/>
          <w:b/>
          <w:bCs/>
          <w:sz w:val="24"/>
          <w:szCs w:val="24"/>
        </w:rPr>
        <w:t>D.生产工程化</w:t>
      </w:r>
    </w:p>
    <w:p>
      <w:pPr>
        <w:snapToGrid w:val="0"/>
        <w:jc w:val="left"/>
      </w:pPr>
      <w:r>
        <w:rPr>
          <w:rFonts w:ascii="微软雅黑" w:hAnsi="微软雅黑" w:eastAsia="微软雅黑"/>
          <w:sz w:val="24"/>
          <w:szCs w:val="24"/>
        </w:rPr>
        <w:t>8.软件工程学涉及软件开发技术和项目管理等方面的内容，下述内容中（D）不属于开发技术的范畴。</w:t>
      </w:r>
    </w:p>
    <w:p>
      <w:pPr>
        <w:snapToGrid w:val="0"/>
        <w:jc w:val="left"/>
      </w:pPr>
      <w:r>
        <w:rPr>
          <w:rFonts w:ascii="微软雅黑" w:hAnsi="微软雅黑" w:eastAsia="微软雅黑"/>
          <w:sz w:val="24"/>
          <w:szCs w:val="24"/>
        </w:rPr>
        <w:t xml:space="preserve">A.软件开发方法 B.软件开发工具 C.软件工程环境 </w:t>
      </w:r>
      <w:r>
        <w:rPr>
          <w:rFonts w:ascii="微软雅黑" w:hAnsi="微软雅黑" w:eastAsia="微软雅黑"/>
          <w:b/>
          <w:bCs/>
          <w:sz w:val="24"/>
          <w:szCs w:val="24"/>
        </w:rPr>
        <w:t>D.软件工程经济</w:t>
      </w:r>
    </w:p>
    <w:p>
      <w:pPr>
        <w:pStyle w:val="2"/>
        <w:snapToGrid/>
        <w:spacing w:before="240" w:after="240" w:line="408" w:lineRule="auto"/>
        <w:jc w:val="left"/>
      </w:pPr>
      <w:r>
        <w:rPr>
          <w:rFonts w:ascii="微软雅黑" w:hAnsi="微软雅黑" w:eastAsia="微软雅黑"/>
        </w:rPr>
        <w:t>2.11 练习题</w:t>
      </w:r>
    </w:p>
    <w:p>
      <w:pPr>
        <w:pStyle w:val="3"/>
        <w:snapToGrid/>
        <w:spacing w:before="240" w:after="240" w:line="408" w:lineRule="auto"/>
        <w:jc w:val="left"/>
      </w:pPr>
      <w:r>
        <w:rPr>
          <w:rFonts w:ascii="微软雅黑" w:hAnsi="微软雅黑" w:eastAsia="微软雅黑"/>
        </w:rPr>
        <w:t>—、填空题</w:t>
      </w:r>
    </w:p>
    <w:p>
      <w:pPr>
        <w:snapToGrid w:val="0"/>
        <w:jc w:val="left"/>
      </w:pPr>
      <w:r>
        <w:rPr>
          <w:rFonts w:ascii="微软雅黑" w:hAnsi="微软雅黑" w:eastAsia="微软雅黑"/>
          <w:sz w:val="24"/>
          <w:szCs w:val="24"/>
        </w:rPr>
        <w:t>1.UML的三个基本构造块是</w:t>
      </w:r>
      <w:r>
        <w:rPr>
          <w:rFonts w:ascii="微软雅黑" w:hAnsi="微软雅黑" w:eastAsia="微软雅黑"/>
          <w:b/>
          <w:bCs/>
          <w:sz w:val="24"/>
          <w:szCs w:val="24"/>
          <w:u w:val="single"/>
        </w:rPr>
        <w:t>事务、关系</w:t>
      </w:r>
      <w:r>
        <w:rPr>
          <w:rFonts w:ascii="微软雅黑" w:hAnsi="微软雅黑" w:eastAsia="微软雅黑"/>
          <w:sz w:val="24"/>
          <w:szCs w:val="24"/>
        </w:rPr>
        <w:t>和</w:t>
      </w:r>
      <w:r>
        <w:rPr>
          <w:rFonts w:ascii="微软雅黑" w:hAnsi="微软雅黑" w:eastAsia="微软雅黑"/>
          <w:b/>
          <w:bCs/>
          <w:sz w:val="24"/>
          <w:szCs w:val="24"/>
          <w:u w:val="single"/>
        </w:rPr>
        <w:t>图</w:t>
      </w:r>
      <w:r>
        <w:rPr>
          <w:rFonts w:ascii="微软雅黑" w:hAnsi="微软雅黑" w:eastAsia="微软雅黑"/>
          <w:sz w:val="24"/>
          <w:szCs w:val="24"/>
        </w:rPr>
        <w:t>。</w:t>
      </w:r>
    </w:p>
    <w:p>
      <w:pPr>
        <w:snapToGrid w:val="0"/>
        <w:jc w:val="left"/>
      </w:pPr>
      <w:r>
        <w:rPr>
          <w:rFonts w:ascii="微软雅黑" w:hAnsi="微软雅黑" w:eastAsia="微软雅黑"/>
          <w:sz w:val="24"/>
          <w:szCs w:val="24"/>
        </w:rPr>
        <w:t>2.在软件开发的结构化方法中，采用的主要技术是SA，即</w:t>
      </w:r>
      <w:r>
        <w:rPr>
          <w:rFonts w:ascii="微软雅黑" w:hAnsi="微软雅黑" w:eastAsia="微软雅黑"/>
          <w:b/>
          <w:bCs/>
          <w:sz w:val="24"/>
          <w:szCs w:val="24"/>
          <w:u w:val="single"/>
        </w:rPr>
        <w:t>结构化分析</w:t>
      </w:r>
      <w:r>
        <w:rPr>
          <w:rFonts w:ascii="微软雅黑" w:hAnsi="微软雅黑" w:eastAsia="微软雅黑"/>
          <w:sz w:val="24"/>
          <w:szCs w:val="24"/>
        </w:rPr>
        <w:t>和SD，即</w:t>
      </w:r>
      <w:r>
        <w:rPr>
          <w:rFonts w:ascii="微软雅黑" w:hAnsi="微软雅黑" w:eastAsia="微软雅黑"/>
          <w:b/>
          <w:bCs/>
          <w:sz w:val="24"/>
          <w:szCs w:val="24"/>
          <w:u w:val="single"/>
        </w:rPr>
        <w:t>结构化设计</w:t>
      </w:r>
      <w:r>
        <w:rPr>
          <w:rFonts w:ascii="微软雅黑" w:hAnsi="微软雅黑" w:eastAsia="微软雅黑"/>
          <w:sz w:val="24"/>
          <w:szCs w:val="24"/>
        </w:rPr>
        <w:t>。</w:t>
      </w:r>
    </w:p>
    <w:p>
      <w:pPr>
        <w:snapToGrid w:val="0"/>
        <w:jc w:val="left"/>
      </w:pPr>
      <w:r>
        <w:rPr>
          <w:rFonts w:ascii="微软雅黑" w:hAnsi="微软雅黑" w:eastAsia="微软雅黑"/>
          <w:sz w:val="24"/>
          <w:szCs w:val="24"/>
        </w:rPr>
        <w:t>3.数据流图描述数据在软件中的流动和处理过程，是软件模型的一种图示，它一般包括4种图形符号：变换/加工、外部实体、数据流向和</w:t>
      </w:r>
      <w:r>
        <w:rPr>
          <w:rFonts w:ascii="微软雅黑" w:hAnsi="微软雅黑" w:eastAsia="微软雅黑"/>
          <w:b/>
          <w:bCs/>
          <w:sz w:val="24"/>
          <w:szCs w:val="24"/>
          <w:u w:val="single"/>
        </w:rPr>
        <w:t>数据存储</w:t>
      </w:r>
      <w:r>
        <w:rPr>
          <w:rFonts w:ascii="微软雅黑" w:hAnsi="微软雅黑" w:eastAsia="微软雅黑"/>
          <w:sz w:val="24"/>
          <w:szCs w:val="24"/>
        </w:rPr>
        <w:t>。</w:t>
      </w:r>
    </w:p>
    <w:p>
      <w:pPr>
        <w:snapToGrid w:val="0"/>
        <w:jc w:val="left"/>
      </w:pPr>
      <w:r>
        <w:rPr>
          <w:rFonts w:ascii="微软雅黑" w:hAnsi="微软雅黑" w:eastAsia="微软雅黑"/>
          <w:sz w:val="24"/>
          <w:szCs w:val="24"/>
        </w:rPr>
        <w:t>4.</w:t>
      </w:r>
      <w:r>
        <w:rPr>
          <w:rFonts w:ascii="微软雅黑" w:hAnsi="微软雅黑" w:eastAsia="微软雅黑"/>
          <w:b/>
          <w:bCs/>
          <w:sz w:val="24"/>
          <w:szCs w:val="24"/>
          <w:u w:val="single"/>
        </w:rPr>
        <w:t>面向对象方法</w:t>
      </w:r>
      <w:r>
        <w:rPr>
          <w:rFonts w:ascii="微软雅黑" w:hAnsi="微软雅黑" w:eastAsia="微软雅黑"/>
          <w:sz w:val="24"/>
          <w:szCs w:val="24"/>
        </w:rPr>
        <w:t xml:space="preserve">将数据和对数据的操作紧密地结合起来的方法，这是其与传统结构化方法的主要区别。 </w:t>
      </w:r>
    </w:p>
    <w:p>
      <w:pPr>
        <w:snapToGrid w:val="0"/>
        <w:jc w:val="left"/>
      </w:pPr>
      <w:r>
        <w:rPr>
          <w:rFonts w:ascii="微软雅黑" w:hAnsi="微软雅黑" w:eastAsia="微软雅黑"/>
          <w:sz w:val="24"/>
          <w:szCs w:val="24"/>
        </w:rPr>
        <w:t>5.软件代理一般具有</w:t>
      </w:r>
      <w:r>
        <w:rPr>
          <w:rFonts w:ascii="微软雅黑" w:hAnsi="微软雅黑" w:eastAsia="微软雅黑"/>
          <w:b/>
          <w:bCs/>
          <w:sz w:val="24"/>
          <w:szCs w:val="24"/>
          <w:u w:val="single"/>
        </w:rPr>
        <w:t>自治性、开放性、反应能力</w:t>
      </w:r>
      <w:r>
        <w:rPr>
          <w:rFonts w:ascii="微软雅黑" w:hAnsi="微软雅黑" w:eastAsia="微软雅黑"/>
          <w:sz w:val="24"/>
          <w:szCs w:val="24"/>
        </w:rPr>
        <w:t xml:space="preserve">特性。 </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 xml:space="preserve">1.面向对象开发过程是多次重复和迭代的演化过程，在概念和表示方法上的一致性保证了各项开发活动之间的平滑过渡。（√） </w:t>
      </w:r>
    </w:p>
    <w:p>
      <w:pPr>
        <w:snapToGrid w:val="0"/>
        <w:jc w:val="left"/>
      </w:pPr>
      <w:r>
        <w:rPr>
          <w:rFonts w:ascii="微软雅黑" w:hAnsi="微软雅黑" w:eastAsia="微软雅黑"/>
          <w:sz w:val="24"/>
          <w:szCs w:val="24"/>
        </w:rPr>
        <w:t>2.基于构件软件工程开发的整个过程从需求开始，在完成体系结构设计后，并不立即开始详细设计，而是确定哪些部分可由构件组装而成。（√）</w:t>
      </w:r>
    </w:p>
    <w:p>
      <w:pPr>
        <w:snapToGrid w:val="0"/>
        <w:jc w:val="left"/>
      </w:pPr>
      <w:r>
        <w:rPr>
          <w:rFonts w:ascii="微软雅黑" w:hAnsi="微软雅黑" w:eastAsia="微软雅黑"/>
          <w:sz w:val="24"/>
          <w:szCs w:val="24"/>
        </w:rPr>
        <w:t>3.软件逆向工程是根据对软件需求的分析恢复其设计和软件代码的过程。（×）</w:t>
      </w:r>
    </w:p>
    <w:p>
      <w:pPr>
        <w:pStyle w:val="3"/>
        <w:snapToGrid/>
        <w:spacing w:before="240" w:after="240" w:line="408" w:lineRule="auto"/>
        <w:jc w:val="left"/>
      </w:pPr>
      <w:r>
        <w:rPr>
          <w:rFonts w:ascii="微软雅黑" w:hAnsi="微软雅黑" w:eastAsia="微软雅黑"/>
        </w:rPr>
        <w:t>三、选择题</w:t>
      </w:r>
    </w:p>
    <w:p>
      <w:pPr>
        <w:snapToGrid w:val="0"/>
        <w:jc w:val="left"/>
      </w:pPr>
      <w:r>
        <w:rPr>
          <w:rFonts w:ascii="微软雅黑" w:hAnsi="微软雅黑" w:eastAsia="微软雅黑"/>
          <w:sz w:val="24"/>
          <w:szCs w:val="24"/>
        </w:rPr>
        <w:t xml:space="preserve">1.结构化分析方法是面向（B）的自顶向下逐步求精的分析方法。 </w:t>
      </w:r>
    </w:p>
    <w:p>
      <w:pPr>
        <w:snapToGrid w:val="0"/>
        <w:jc w:val="left"/>
      </w:pPr>
      <w:r>
        <w:rPr>
          <w:rFonts w:ascii="微软雅黑" w:hAnsi="微软雅黑" w:eastAsia="微软雅黑"/>
          <w:sz w:val="24"/>
          <w:szCs w:val="24"/>
        </w:rPr>
        <w:t xml:space="preserve">A.目标 </w:t>
      </w:r>
      <w:r>
        <w:rPr>
          <w:rFonts w:ascii="微软雅黑" w:hAnsi="微软雅黑" w:eastAsia="微软雅黑"/>
          <w:b/>
          <w:bCs/>
          <w:sz w:val="24"/>
          <w:szCs w:val="24"/>
        </w:rPr>
        <w:t>B.数据流</w:t>
      </w:r>
      <w:r>
        <w:rPr>
          <w:rFonts w:ascii="微软雅黑" w:hAnsi="微软雅黑" w:eastAsia="微软雅黑"/>
          <w:sz w:val="24"/>
          <w:szCs w:val="24"/>
        </w:rPr>
        <w:t xml:space="preserve"> C.功能 D.对象 </w:t>
      </w:r>
    </w:p>
    <w:p>
      <w:pPr>
        <w:snapToGrid w:val="0"/>
        <w:jc w:val="left"/>
      </w:pPr>
      <w:r>
        <w:rPr>
          <w:rFonts w:ascii="微软雅黑" w:hAnsi="微软雅黑" w:eastAsia="微软雅黑"/>
          <w:sz w:val="24"/>
          <w:szCs w:val="24"/>
        </w:rPr>
        <w:t xml:space="preserve">2.结构化的概要设计是以（B ）技术为基础的软件设计方法。 </w:t>
      </w:r>
    </w:p>
    <w:p>
      <w:pPr>
        <w:snapToGrid w:val="0"/>
        <w:jc w:val="left"/>
      </w:pPr>
      <w:r>
        <w:rPr>
          <w:rFonts w:ascii="微软雅黑" w:hAnsi="微软雅黑" w:eastAsia="微软雅黑"/>
          <w:sz w:val="24"/>
          <w:szCs w:val="24"/>
        </w:rPr>
        <w:t xml:space="preserve">A.抽象 </w:t>
      </w:r>
      <w:r>
        <w:rPr>
          <w:rFonts w:ascii="微软雅黑" w:hAnsi="微软雅黑" w:eastAsia="微软雅黑"/>
          <w:b/>
          <w:bCs/>
          <w:sz w:val="24"/>
          <w:szCs w:val="24"/>
        </w:rPr>
        <w:t>B.模块化</w:t>
      </w:r>
      <w:r>
        <w:rPr>
          <w:rFonts w:ascii="微软雅黑" w:hAnsi="微软雅黑" w:eastAsia="微软雅黑"/>
          <w:sz w:val="24"/>
          <w:szCs w:val="24"/>
        </w:rPr>
        <w:t xml:space="preserve"> C.自下而上 D.信息隐蔽 </w:t>
      </w:r>
    </w:p>
    <w:p>
      <w:pPr>
        <w:snapToGrid w:val="0"/>
        <w:jc w:val="left"/>
      </w:pPr>
      <w:r>
        <w:rPr>
          <w:rFonts w:ascii="微软雅黑" w:hAnsi="微软雅黑" w:eastAsia="微软雅黑"/>
          <w:sz w:val="24"/>
          <w:szCs w:val="24"/>
        </w:rPr>
        <w:t xml:space="preserve">3.在结构化分析方法中，常用的描述软件功能需求的工具是（C）。 </w:t>
      </w:r>
    </w:p>
    <w:p>
      <w:pPr>
        <w:snapToGrid w:val="0"/>
        <w:jc w:val="left"/>
      </w:pPr>
      <w:r>
        <w:rPr>
          <w:rFonts w:ascii="微软雅黑" w:hAnsi="微软雅黑" w:eastAsia="微软雅黑"/>
          <w:sz w:val="24"/>
          <w:szCs w:val="24"/>
        </w:rPr>
        <w:t xml:space="preserve">A.业务流程图、处理说明 </w:t>
      </w:r>
      <w:r>
        <w:rPr>
          <w:rFonts w:ascii="微软雅黑" w:hAnsi="微软雅黑" w:eastAsia="微软雅黑"/>
          <w:sz w:val="24"/>
          <w:szCs w:val="24"/>
          <w:shd w:val="clear"/>
        </w:rPr>
        <w:t xml:space="preserve">B.软件流程图、模块说明 </w:t>
      </w:r>
    </w:p>
    <w:p>
      <w:pPr>
        <w:snapToGrid w:val="0"/>
        <w:jc w:val="left"/>
      </w:pPr>
      <w:r>
        <w:rPr>
          <w:rFonts w:ascii="微软雅黑" w:hAnsi="微软雅黑" w:eastAsia="微软雅黑"/>
          <w:b/>
          <w:bCs/>
          <w:sz w:val="24"/>
          <w:szCs w:val="24"/>
        </w:rPr>
        <w:t>C.数据流程图、数据字典</w:t>
      </w:r>
      <w:r>
        <w:rPr>
          <w:rFonts w:ascii="微软雅黑" w:hAnsi="微软雅黑" w:eastAsia="微软雅黑"/>
          <w:sz w:val="24"/>
          <w:szCs w:val="24"/>
        </w:rPr>
        <w:t xml:space="preserve"> D.系统流程图、程序编码</w:t>
      </w:r>
    </w:p>
    <w:p>
      <w:pPr>
        <w:snapToGrid w:val="0"/>
        <w:jc w:val="left"/>
      </w:pPr>
      <w:r>
        <w:rPr>
          <w:rFonts w:ascii="微软雅黑" w:hAnsi="微软雅黑" w:eastAsia="微软雅黑"/>
          <w:sz w:val="24"/>
          <w:szCs w:val="24"/>
        </w:rPr>
        <w:t xml:space="preserve">4. （A ）不是UML的图示。 </w:t>
      </w:r>
    </w:p>
    <w:p>
      <w:pPr>
        <w:snapToGrid w:val="0"/>
        <w:jc w:val="left"/>
      </w:pPr>
      <w:r>
        <w:rPr>
          <w:rFonts w:ascii="微软雅黑" w:hAnsi="微软雅黑" w:eastAsia="微软雅黑"/>
          <w:b/>
          <w:bCs/>
          <w:sz w:val="24"/>
          <w:szCs w:val="24"/>
        </w:rPr>
        <w:t xml:space="preserve">A.流程图 </w:t>
      </w:r>
      <w:r>
        <w:rPr>
          <w:rFonts w:ascii="微软雅黑" w:hAnsi="微软雅黑" w:eastAsia="微软雅黑"/>
          <w:sz w:val="24"/>
          <w:szCs w:val="24"/>
        </w:rPr>
        <w:t xml:space="preserve">B.用例图 C.活动图 D.序列图 </w:t>
      </w:r>
    </w:p>
    <w:p>
      <w:pPr>
        <w:pStyle w:val="2"/>
        <w:snapToGrid/>
        <w:spacing w:before="240" w:after="240" w:line="408" w:lineRule="auto"/>
        <w:jc w:val="left"/>
      </w:pPr>
      <w:r>
        <w:rPr>
          <w:rFonts w:ascii="微软雅黑" w:hAnsi="微软雅黑" w:eastAsia="微软雅黑"/>
        </w:rPr>
        <w:t xml:space="preserve">3.10 练习题 </w:t>
      </w:r>
    </w:p>
    <w:p>
      <w:pPr>
        <w:pStyle w:val="3"/>
        <w:snapToGrid/>
        <w:spacing w:before="240" w:after="240" w:line="408" w:lineRule="auto"/>
        <w:jc w:val="left"/>
      </w:pPr>
      <w:r>
        <w:rPr>
          <w:rFonts w:ascii="微软雅黑" w:hAnsi="微软雅黑" w:eastAsia="微软雅黑"/>
        </w:rPr>
        <w:t xml:space="preserve">—、填空题 </w:t>
      </w:r>
    </w:p>
    <w:p>
      <w:pPr>
        <w:snapToGrid w:val="0"/>
        <w:jc w:val="left"/>
      </w:pPr>
      <w:r>
        <w:rPr>
          <w:rFonts w:ascii="微软雅黑" w:hAnsi="微软雅黑" w:eastAsia="微软雅黑"/>
          <w:sz w:val="24"/>
          <w:szCs w:val="24"/>
        </w:rPr>
        <w:t>1.分析模型在系统级描述和</w:t>
      </w:r>
      <w:r>
        <w:rPr>
          <w:rFonts w:ascii="微软雅黑" w:hAnsi="微软雅黑" w:eastAsia="微软雅黑"/>
          <w:b/>
          <w:bCs/>
          <w:sz w:val="24"/>
          <w:szCs w:val="24"/>
          <w:u w:val="single"/>
        </w:rPr>
        <w:t>软件设计</w:t>
      </w:r>
      <w:r>
        <w:rPr>
          <w:rFonts w:ascii="微软雅黑" w:hAnsi="微软雅黑" w:eastAsia="微软雅黑"/>
          <w:sz w:val="24"/>
          <w:szCs w:val="24"/>
        </w:rPr>
        <w:t xml:space="preserve">之间建立了桥梁描述。 </w:t>
      </w:r>
    </w:p>
    <w:p>
      <w:pPr>
        <w:snapToGrid w:val="0"/>
        <w:jc w:val="left"/>
      </w:pPr>
      <w:r>
        <w:rPr>
          <w:rFonts w:ascii="微软雅黑" w:hAnsi="微软雅黑" w:eastAsia="微软雅黑"/>
          <w:sz w:val="24"/>
          <w:szCs w:val="24"/>
        </w:rPr>
        <w:t>2.最常见的实体关系图的表示法是</w:t>
      </w:r>
      <w:r>
        <w:rPr>
          <w:rFonts w:ascii="微软雅黑" w:hAnsi="微软雅黑" w:eastAsia="微软雅黑"/>
          <w:b/>
          <w:bCs/>
          <w:sz w:val="24"/>
          <w:szCs w:val="24"/>
          <w:u w:val="single"/>
        </w:rPr>
        <w:t>Peter Chen</w:t>
      </w:r>
      <w:r>
        <w:rPr>
          <w:rFonts w:ascii="微软雅黑" w:hAnsi="微软雅黑" w:eastAsia="微软雅黑"/>
          <w:sz w:val="24"/>
          <w:szCs w:val="24"/>
        </w:rPr>
        <w:t>表示法和</w:t>
      </w:r>
      <w:r>
        <w:rPr>
          <w:rFonts w:ascii="微软雅黑" w:hAnsi="微软雅黑" w:eastAsia="微软雅黑"/>
          <w:b/>
          <w:bCs/>
          <w:sz w:val="24"/>
          <w:szCs w:val="24"/>
          <w:u w:val="single"/>
        </w:rPr>
        <w:t>James Martin</w:t>
      </w:r>
      <w:r>
        <w:rPr>
          <w:rFonts w:ascii="微软雅黑" w:hAnsi="微软雅黑" w:eastAsia="微软雅黑"/>
          <w:sz w:val="24"/>
          <w:szCs w:val="24"/>
        </w:rPr>
        <w:t>表示法。</w:t>
      </w:r>
    </w:p>
    <w:p>
      <w:pPr>
        <w:snapToGrid w:val="0"/>
        <w:jc w:val="left"/>
      </w:pPr>
      <w:r>
        <w:rPr>
          <w:rFonts w:ascii="微软雅黑" w:hAnsi="微软雅黑" w:eastAsia="微软雅黑"/>
          <w:sz w:val="24"/>
          <w:szCs w:val="24"/>
        </w:rPr>
        <w:t>3.结构化分析方法是面向</w:t>
      </w:r>
      <w:r>
        <w:rPr>
          <w:rFonts w:ascii="微软雅黑" w:hAnsi="微软雅黑" w:eastAsia="微软雅黑"/>
          <w:b/>
          <w:bCs/>
          <w:sz w:val="24"/>
          <w:szCs w:val="24"/>
          <w:u w:val="single"/>
        </w:rPr>
        <w:t>数据流</w:t>
      </w:r>
      <w:r>
        <w:rPr>
          <w:rFonts w:ascii="微软雅黑" w:hAnsi="微软雅黑" w:eastAsia="微软雅黑"/>
          <w:sz w:val="24"/>
          <w:szCs w:val="24"/>
        </w:rPr>
        <w:t>进行需求分析的方法。结构化分析方法使用</w:t>
      </w:r>
      <w:r>
        <w:rPr>
          <w:rFonts w:ascii="微软雅黑" w:hAnsi="微软雅黑" w:eastAsia="微软雅黑"/>
          <w:b/>
          <w:bCs/>
          <w:sz w:val="24"/>
          <w:szCs w:val="24"/>
          <w:u w:val="single"/>
        </w:rPr>
        <w:t>数据流图、数据字典和系统流程图</w:t>
      </w:r>
      <w:r>
        <w:rPr>
          <w:rFonts w:ascii="微软雅黑" w:hAnsi="微软雅黑" w:eastAsia="微软雅黑"/>
          <w:sz w:val="24"/>
          <w:szCs w:val="24"/>
        </w:rPr>
        <w:t>等来描述。</w:t>
      </w:r>
    </w:p>
    <w:p>
      <w:pPr>
        <w:snapToGrid w:val="0"/>
        <w:jc w:val="left"/>
      </w:pPr>
      <w:r>
        <w:rPr>
          <w:rFonts w:ascii="微软雅黑" w:hAnsi="微软雅黑" w:eastAsia="微软雅黑"/>
          <w:sz w:val="24"/>
          <w:szCs w:val="24"/>
        </w:rPr>
        <w:t>4.在需求分析中，可从有关问题的简述中提取组成数据流图的基本成分。通常问题简述中的动词短语将成为数据流图中的</w:t>
      </w:r>
      <w:r>
        <w:rPr>
          <w:rFonts w:ascii="微软雅黑" w:hAnsi="微软雅黑" w:eastAsia="微软雅黑"/>
          <w:b/>
          <w:bCs/>
          <w:sz w:val="24"/>
          <w:szCs w:val="24"/>
          <w:u w:val="single"/>
        </w:rPr>
        <w:t>加工、处理</w:t>
      </w:r>
      <w:r>
        <w:rPr>
          <w:rFonts w:ascii="微软雅黑" w:hAnsi="微软雅黑" w:eastAsia="微软雅黑"/>
          <w:sz w:val="24"/>
          <w:szCs w:val="24"/>
        </w:rPr>
        <w:t>成分。</w:t>
      </w:r>
    </w:p>
    <w:p>
      <w:pPr>
        <w:snapToGrid w:val="0"/>
        <w:jc w:val="left"/>
      </w:pPr>
      <w:r>
        <w:rPr>
          <w:rFonts w:ascii="微软雅黑" w:hAnsi="微软雅黑" w:eastAsia="微软雅黑"/>
          <w:sz w:val="24"/>
          <w:szCs w:val="24"/>
        </w:rPr>
        <w:t>5.面向对象的需求分析中常用的UML图示有</w:t>
      </w:r>
      <w:r>
        <w:rPr>
          <w:rFonts w:ascii="微软雅黑" w:hAnsi="微软雅黑" w:eastAsia="微软雅黑"/>
          <w:b/>
          <w:bCs/>
          <w:sz w:val="24"/>
          <w:szCs w:val="24"/>
          <w:u w:val="single"/>
        </w:rPr>
        <w:t>用例图、顺序图、状态图、协作图</w:t>
      </w:r>
      <w:r>
        <w:rPr>
          <w:rFonts w:ascii="微软雅黑" w:hAnsi="微软雅黑" w:eastAsia="微软雅黑"/>
          <w:sz w:val="24"/>
          <w:szCs w:val="24"/>
        </w:rPr>
        <w:t>和</w:t>
      </w:r>
      <w:r>
        <w:rPr>
          <w:rFonts w:ascii="微软雅黑" w:hAnsi="微软雅黑" w:eastAsia="微软雅黑"/>
          <w:b/>
          <w:bCs/>
          <w:sz w:val="24"/>
          <w:szCs w:val="24"/>
          <w:u w:val="single"/>
        </w:rPr>
        <w:t>活动图</w:t>
      </w:r>
      <w:r>
        <w:rPr>
          <w:rFonts w:ascii="微软雅黑" w:hAnsi="微软雅黑" w:eastAsia="微软雅黑"/>
          <w:sz w:val="24"/>
          <w:szCs w:val="24"/>
        </w:rPr>
        <w:t>等。</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1.系统流程图表达了系统中各个元素之间信息的流动情况。（√）</w:t>
      </w:r>
    </w:p>
    <w:p>
      <w:pPr>
        <w:snapToGrid w:val="0"/>
        <w:jc w:val="left"/>
      </w:pPr>
      <w:r>
        <w:rPr>
          <w:rFonts w:ascii="微软雅黑" w:hAnsi="微软雅黑" w:eastAsia="微软雅黑"/>
          <w:sz w:val="24"/>
          <w:szCs w:val="24"/>
        </w:rPr>
        <w:t>2.用例，求兮析气法采用的是一种结构化的情景分析方法，即一种基于场景痤模的方法。 （×）</w:t>
      </w:r>
    </w:p>
    <w:p>
      <w:pPr>
        <w:snapToGrid w:val="0"/>
        <w:jc w:val="left"/>
      </w:pPr>
      <w:r>
        <w:rPr>
          <w:rFonts w:ascii="微软雅黑" w:hAnsi="微软雅黑" w:eastAsia="微软雅黑"/>
          <w:sz w:val="24"/>
          <w:szCs w:val="24"/>
        </w:rPr>
        <w:t>3.纪面向对象分析方法认为系统是对象的集合，是以功能和数据为基础的。（×）</w:t>
      </w:r>
    </w:p>
    <w:p>
      <w:pPr>
        <w:snapToGrid w:val="0"/>
        <w:jc w:val="left"/>
      </w:pPr>
      <w:r>
        <w:rPr>
          <w:rFonts w:ascii="微软雅黑" w:hAnsi="微软雅黑" w:eastAsia="微软雅黑"/>
          <w:sz w:val="24"/>
          <w:szCs w:val="24"/>
        </w:rPr>
        <w:t>4.结构化分析方法适合于数据处理类型软件的需求分析。（√）</w:t>
      </w:r>
    </w:p>
    <w:p>
      <w:pPr>
        <w:snapToGrid w:val="0"/>
        <w:jc w:val="left"/>
      </w:pPr>
      <w:r>
        <w:rPr>
          <w:rFonts w:ascii="微软雅黑" w:hAnsi="微软雅黑" w:eastAsia="微软雅黑"/>
          <w:sz w:val="24"/>
          <w:szCs w:val="24"/>
        </w:rPr>
        <w:t>5.需求变更管理是需求管理过程中很重要的过程。（√）</w:t>
      </w:r>
    </w:p>
    <w:p>
      <w:pPr>
        <w:snapToGrid w:val="0"/>
        <w:jc w:val="left"/>
      </w:pPr>
      <w:r>
        <w:rPr>
          <w:rFonts w:ascii="微软雅黑" w:hAnsi="微软雅黑" w:eastAsia="微软雅黑"/>
          <w:sz w:val="24"/>
          <w:szCs w:val="24"/>
        </w:rPr>
        <w:t>6.软件需求规格内£^包括算法的详细描述。（×）</w:t>
      </w:r>
    </w:p>
    <w:p>
      <w:pPr>
        <w:pStyle w:val="3"/>
        <w:snapToGrid/>
        <w:spacing w:before="240" w:after="240" w:line="408" w:lineRule="auto"/>
        <w:jc w:val="left"/>
      </w:pPr>
      <w:r>
        <w:rPr>
          <w:rFonts w:ascii="微软雅黑" w:hAnsi="微软雅黑" w:eastAsia="微软雅黑"/>
        </w:rPr>
        <w:t>三、选择题</w:t>
      </w:r>
    </w:p>
    <w:p>
      <w:pPr>
        <w:snapToGrid w:val="0"/>
        <w:jc w:val="left"/>
      </w:pPr>
      <w:r>
        <w:rPr>
          <w:rFonts w:ascii="微软雅黑" w:hAnsi="微软雅黑" w:eastAsia="微软雅黑"/>
          <w:sz w:val="24"/>
          <w:szCs w:val="24"/>
        </w:rPr>
        <w:t xml:space="preserve">1.软件开发过程中，需求活动的主要任务是（B）。 </w:t>
      </w:r>
    </w:p>
    <w:p>
      <w:pPr>
        <w:snapToGrid w:val="0"/>
        <w:jc w:val="left"/>
      </w:pPr>
      <w:r>
        <w:rPr>
          <w:rFonts w:ascii="微软雅黑" w:hAnsi="微软雅黑" w:eastAsia="微软雅黑"/>
          <w:sz w:val="24"/>
          <w:szCs w:val="24"/>
        </w:rPr>
        <w:t xml:space="preserve">A.给出软件解决方案 </w:t>
      </w:r>
      <w:r>
        <w:rPr>
          <w:rFonts w:ascii="微软雅黑" w:hAnsi="微软雅黑" w:eastAsia="微软雅黑"/>
          <w:b/>
          <w:bCs/>
          <w:sz w:val="24"/>
          <w:szCs w:val="24"/>
        </w:rPr>
        <w:t>B.定义需求并建立系统模型</w:t>
      </w:r>
      <w:r>
        <w:rPr>
          <w:rFonts w:ascii="微软雅黑" w:hAnsi="微软雅黑" w:eastAsia="微软雅黑"/>
          <w:sz w:val="24"/>
          <w:szCs w:val="24"/>
        </w:rPr>
        <w:t xml:space="preserve"> C.定义模块算法 D.给出系统模块结构 </w:t>
      </w:r>
    </w:p>
    <w:p>
      <w:pPr>
        <w:snapToGrid w:val="0"/>
        <w:jc w:val="left"/>
      </w:pPr>
      <w:r>
        <w:rPr>
          <w:rFonts w:ascii="微软雅黑" w:hAnsi="微软雅黑" w:eastAsia="微软雅黑"/>
          <w:sz w:val="24"/>
          <w:szCs w:val="24"/>
        </w:rPr>
        <w:t xml:space="preserve">2.软件需求规格说明文档中包括多方面的内容，下述（D）不是软件需求规格说明文档中应包括的内容。 </w:t>
      </w:r>
    </w:p>
    <w:p>
      <w:pPr>
        <w:snapToGrid w:val="0"/>
        <w:jc w:val="left"/>
      </w:pPr>
      <w:r>
        <w:rPr>
          <w:rFonts w:ascii="微软雅黑" w:hAnsi="微软雅黑" w:eastAsia="微软雅黑"/>
          <w:sz w:val="24"/>
          <w:szCs w:val="24"/>
        </w:rPr>
        <w:t xml:space="preserve">A.安全描述 B.功能描述 C.性能描述 </w:t>
      </w:r>
      <w:r>
        <w:rPr>
          <w:rFonts w:ascii="微软雅黑" w:hAnsi="微软雅黑" w:eastAsia="微软雅黑"/>
          <w:b/>
          <w:bCs/>
          <w:sz w:val="24"/>
          <w:szCs w:val="24"/>
        </w:rPr>
        <w:t>D.软件代码</w:t>
      </w:r>
    </w:p>
    <w:p>
      <w:pPr>
        <w:snapToGrid w:val="0"/>
        <w:jc w:val="left"/>
      </w:pPr>
      <w:r>
        <w:rPr>
          <w:rFonts w:ascii="微软雅黑" w:hAnsi="微软雅黑" w:eastAsia="微软雅黑"/>
          <w:sz w:val="24"/>
          <w:szCs w:val="24"/>
        </w:rPr>
        <w:t xml:space="preserve">3.软件需求分析一般应确定的是用户对软件的（D）。 </w:t>
      </w:r>
    </w:p>
    <w:p>
      <w:pPr>
        <w:snapToGrid w:val="0"/>
        <w:jc w:val="left"/>
      </w:pPr>
      <w:r>
        <w:rPr>
          <w:rFonts w:ascii="微软雅黑" w:hAnsi="微软雅黑" w:eastAsia="微软雅黑"/>
          <w:sz w:val="24"/>
          <w:szCs w:val="24"/>
        </w:rPr>
        <w:t xml:space="preserve">A.功能需求 B.非功能需求 C.性能需求 </w:t>
      </w:r>
      <w:r>
        <w:rPr>
          <w:rFonts w:ascii="微软雅黑" w:hAnsi="微软雅黑" w:eastAsia="微软雅黑"/>
          <w:b/>
          <w:bCs/>
          <w:sz w:val="24"/>
          <w:szCs w:val="24"/>
        </w:rPr>
        <w:t>D.功能需求和非功能需求</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4.结构化分析方法中，描述软件功能需求的常用工具有（A）。</w:t>
      </w:r>
    </w:p>
    <w:p>
      <w:pPr>
        <w:snapToGrid w:val="0"/>
        <w:jc w:val="left"/>
      </w:pPr>
      <w:r>
        <w:rPr>
          <w:rFonts w:ascii="微软雅黑" w:hAnsi="微软雅黑" w:eastAsia="微软雅黑"/>
          <w:b/>
          <w:bCs/>
          <w:sz w:val="24"/>
          <w:szCs w:val="24"/>
        </w:rPr>
        <w:t xml:space="preserve">A.业务图，数据字典 </w:t>
      </w:r>
      <w:r>
        <w:rPr>
          <w:rFonts w:ascii="微软雅黑" w:hAnsi="微软雅黑" w:eastAsia="微软雅黑"/>
          <w:sz w:val="24"/>
          <w:szCs w:val="24"/>
        </w:rPr>
        <w:t xml:space="preserve">B.软件流程图、模块说明 C.用例图、数据字典 D.系统流程图、程序编码 </w:t>
      </w:r>
    </w:p>
    <w:p>
      <w:pPr>
        <w:snapToGrid w:val="0"/>
        <w:jc w:val="left"/>
      </w:pPr>
      <w:r>
        <w:rPr>
          <w:rFonts w:ascii="微软雅黑" w:hAnsi="微软雅黑" w:eastAsia="微软雅黑"/>
          <w:sz w:val="24"/>
          <w:szCs w:val="24"/>
        </w:rPr>
        <w:t>5.软件需求分析阶段建立原型的主要目的是（ C）。</w:t>
      </w:r>
    </w:p>
    <w:p>
      <w:pPr>
        <w:snapToGrid w:val="0"/>
        <w:jc w:val="left"/>
      </w:pPr>
      <w:r>
        <w:rPr>
          <w:rFonts w:ascii="微软雅黑" w:hAnsi="微软雅黑" w:eastAsia="微软雅黑"/>
          <w:sz w:val="24"/>
          <w:szCs w:val="24"/>
        </w:rPr>
        <w:t xml:space="preserve">A.确定系统的功能和性能要求 B.确定系统的性能要求 </w:t>
      </w:r>
      <w:r>
        <w:rPr>
          <w:rFonts w:ascii="微软雅黑" w:hAnsi="微软雅黑" w:eastAsia="微软雅黑"/>
          <w:b/>
          <w:bCs/>
          <w:sz w:val="24"/>
          <w:szCs w:val="24"/>
        </w:rPr>
        <w:t>C.确定系统是否满足用户要求</w:t>
      </w:r>
      <w:r>
        <w:rPr>
          <w:rFonts w:ascii="微软雅黑" w:hAnsi="微软雅黑" w:eastAsia="微软雅黑"/>
          <w:sz w:val="24"/>
          <w:szCs w:val="24"/>
        </w:rPr>
        <w:t xml:space="preserve"> D.确定系统是否满足开发人员需要</w:t>
      </w:r>
    </w:p>
    <w:p>
      <w:pPr>
        <w:snapToGrid w:val="0"/>
        <w:jc w:val="left"/>
      </w:pPr>
      <w:r>
        <w:rPr>
          <w:rFonts w:ascii="微软雅黑" w:hAnsi="微软雅黑" w:eastAsia="微软雅黑"/>
          <w:sz w:val="24"/>
          <w:szCs w:val="24"/>
        </w:rPr>
        <w:t>6.在需求分析阶段，需求分析人员需要了解用户的需求，</w:t>
      </w:r>
      <w:r>
        <w:rPr>
          <w:rFonts w:ascii="微软雅黑" w:hAnsi="微软雅黑" w:eastAsia="微软雅黑"/>
          <w:sz w:val="24"/>
          <w:szCs w:val="24"/>
          <w:shd w:val="clear"/>
        </w:rPr>
        <w:t>认真仔细地调研、分析，最终应建</w:t>
      </w:r>
      <w:r>
        <w:rPr>
          <w:rFonts w:ascii="微软雅黑" w:hAnsi="微软雅黑" w:eastAsia="微软雅黑"/>
          <w:sz w:val="24"/>
          <w:szCs w:val="24"/>
        </w:rPr>
        <w:t>立目标系统的逻辑模型并写出（B）。</w:t>
      </w:r>
    </w:p>
    <w:p>
      <w:pPr>
        <w:snapToGrid w:val="0"/>
        <w:jc w:val="left"/>
      </w:pPr>
      <w:r>
        <w:rPr>
          <w:rFonts w:ascii="微软雅黑" w:hAnsi="微软雅黑" w:eastAsia="微软雅黑"/>
          <w:sz w:val="24"/>
          <w:szCs w:val="24"/>
        </w:rPr>
        <w:t xml:space="preserve">A.模块说明书 </w:t>
      </w:r>
      <w:r>
        <w:rPr>
          <w:rFonts w:ascii="微软雅黑" w:hAnsi="微软雅黑" w:eastAsia="微软雅黑"/>
          <w:b/>
          <w:bCs/>
          <w:sz w:val="24"/>
          <w:szCs w:val="24"/>
        </w:rPr>
        <w:t>B.需求规格说明</w:t>
      </w:r>
      <w:r>
        <w:rPr>
          <w:rFonts w:ascii="微软雅黑" w:hAnsi="微软雅黑" w:eastAsia="微软雅黑"/>
          <w:sz w:val="24"/>
          <w:szCs w:val="24"/>
        </w:rPr>
        <w:t xml:space="preserve"> C.项目开发设计 D.合同文档 </w:t>
      </w:r>
    </w:p>
    <w:p>
      <w:pPr>
        <w:snapToGrid w:val="0"/>
        <w:jc w:val="left"/>
      </w:pPr>
      <w:r>
        <w:rPr>
          <w:rFonts w:ascii="微软雅黑" w:hAnsi="微软雅黑" w:eastAsia="微软雅黑"/>
          <w:sz w:val="24"/>
          <w:szCs w:val="24"/>
        </w:rPr>
        <w:t xml:space="preserve">7.软件需求阶段要解决的问题是（ A ）。 </w:t>
      </w:r>
    </w:p>
    <w:p>
      <w:pPr>
        <w:snapToGrid w:val="0"/>
        <w:jc w:val="left"/>
      </w:pPr>
      <w:r>
        <w:rPr>
          <w:rFonts w:ascii="微软雅黑" w:hAnsi="微软雅黑" w:eastAsia="微软雅黑"/>
          <w:b/>
          <w:bCs/>
          <w:sz w:val="24"/>
          <w:szCs w:val="24"/>
        </w:rPr>
        <w:t>A.软件做什么</w:t>
      </w:r>
      <w:r>
        <w:rPr>
          <w:rFonts w:ascii="微软雅黑" w:hAnsi="微软雅黑" w:eastAsia="微软雅黑"/>
          <w:sz w:val="24"/>
          <w:szCs w:val="24"/>
        </w:rPr>
        <w:t xml:space="preserve"> B.软件提供哪些信息 C.软件采用什么结构 D.软件怎样做 </w:t>
      </w:r>
    </w:p>
    <w:p>
      <w:pPr>
        <w:snapToGrid w:val="0"/>
        <w:jc w:val="left"/>
      </w:pPr>
      <w:r>
        <w:rPr>
          <w:rFonts w:ascii="微软雅黑" w:hAnsi="微软雅黑" w:eastAsia="微软雅黑"/>
          <w:sz w:val="24"/>
          <w:szCs w:val="24"/>
        </w:rPr>
        <w:t>8.软件需求管理过程包括需求获取、需求分析、需求规格说明编写、需求验证以及（B）。</w:t>
      </w:r>
    </w:p>
    <w:p>
      <w:pPr>
        <w:snapToGrid w:val="0"/>
        <w:jc w:val="left"/>
      </w:pPr>
      <w:r>
        <w:rPr>
          <w:rFonts w:ascii="微软雅黑" w:hAnsi="微软雅黑" w:eastAsia="微软雅黑"/>
          <w:sz w:val="24"/>
          <w:szCs w:val="24"/>
        </w:rPr>
        <w:t xml:space="preserve">A.用户参与 </w:t>
      </w:r>
      <w:r>
        <w:rPr>
          <w:rFonts w:ascii="微软雅黑" w:hAnsi="微软雅黑" w:eastAsia="微软雅黑"/>
          <w:b/>
          <w:bCs/>
          <w:sz w:val="24"/>
          <w:szCs w:val="24"/>
        </w:rPr>
        <w:t>B.需求变更</w:t>
      </w:r>
      <w:r>
        <w:rPr>
          <w:rFonts w:ascii="微软雅黑" w:hAnsi="微软雅黑" w:eastAsia="微软雅黑"/>
          <w:sz w:val="24"/>
          <w:szCs w:val="24"/>
        </w:rPr>
        <w:t xml:space="preserve"> C.总结 D.都不正确</w:t>
      </w:r>
    </w:p>
    <w:p>
      <w:pPr>
        <w:snapToGrid w:val="0"/>
        <w:jc w:val="left"/>
      </w:pPr>
      <w:r>
        <w:rPr>
          <w:rFonts w:ascii="微软雅黑" w:hAnsi="微软雅黑" w:eastAsia="微软雅黑"/>
          <w:sz w:val="24"/>
          <w:szCs w:val="24"/>
        </w:rPr>
        <w:t xml:space="preserve">9.在原型法中开发人员根据（A）需求不断修改原型，直到满足用户要求为止。 </w:t>
      </w:r>
    </w:p>
    <w:p>
      <w:pPr>
        <w:snapToGrid w:val="0"/>
        <w:jc w:val="left"/>
      </w:pPr>
      <w:r>
        <w:rPr>
          <w:rFonts w:ascii="微软雅黑" w:hAnsi="微软雅黑" w:eastAsia="微软雅黑"/>
          <w:b/>
          <w:bCs/>
          <w:sz w:val="24"/>
          <w:szCs w:val="24"/>
        </w:rPr>
        <w:t>A.用户</w:t>
      </w:r>
      <w:r>
        <w:rPr>
          <w:rFonts w:ascii="微软雅黑" w:hAnsi="微软雅黑" w:eastAsia="微软雅黑"/>
          <w:sz w:val="24"/>
          <w:szCs w:val="24"/>
        </w:rPr>
        <w:t xml:space="preserve"> B.开发人员 C.系统分析员 D.程序员</w:t>
      </w:r>
    </w:p>
    <w:p>
      <w:pPr>
        <w:snapToGrid w:val="0"/>
        <w:jc w:val="left"/>
      </w:pPr>
      <w:r>
        <w:rPr>
          <w:rFonts w:ascii="微软雅黑" w:hAnsi="微软雅黑" w:eastAsia="微软雅黑"/>
          <w:sz w:val="24"/>
          <w:szCs w:val="24"/>
        </w:rPr>
        <w:t xml:space="preserve">10.结构化分折方法以数据流图、（D）和加工说明等描述工具，卽用直观的图和简介的语 </w:t>
      </w:r>
    </w:p>
    <w:p>
      <w:pPr>
        <w:snapToGrid w:val="0"/>
        <w:jc w:val="left"/>
      </w:pPr>
      <w:r>
        <w:rPr>
          <w:rFonts w:ascii="微软雅黑" w:hAnsi="微软雅黑" w:eastAsia="微软雅黑"/>
          <w:sz w:val="24"/>
          <w:szCs w:val="24"/>
        </w:rPr>
        <w:t xml:space="preserve">言来描述软件系统模型。 </w:t>
      </w:r>
    </w:p>
    <w:p>
      <w:pPr>
        <w:snapToGrid w:val="0"/>
        <w:jc w:val="left"/>
      </w:pPr>
      <w:r>
        <w:rPr>
          <w:rFonts w:ascii="微软雅黑" w:hAnsi="微软雅黑" w:eastAsia="微软雅黑"/>
          <w:sz w:val="24"/>
          <w:szCs w:val="24"/>
        </w:rPr>
        <w:t xml:space="preserve">A. DFD图 B. PAD图 C.HIPO图 </w:t>
      </w:r>
      <w:r>
        <w:rPr>
          <w:rFonts w:ascii="微软雅黑" w:hAnsi="微软雅黑" w:eastAsia="微软雅黑"/>
          <w:b/>
          <w:bCs/>
          <w:sz w:val="24"/>
          <w:szCs w:val="24"/>
        </w:rPr>
        <w:t>D.数据字典</w:t>
      </w:r>
      <w:r>
        <w:rPr>
          <w:rFonts w:ascii="微软雅黑" w:hAnsi="微软雅黑" w:eastAsia="微软雅黑"/>
          <w:sz w:val="24"/>
          <w:szCs w:val="24"/>
        </w:rPr>
        <w:t xml:space="preserve"> </w:t>
      </w:r>
    </w:p>
    <w:p>
      <w:pPr>
        <w:pStyle w:val="2"/>
        <w:snapToGrid/>
        <w:spacing w:before="240" w:after="240" w:line="408" w:lineRule="auto"/>
        <w:jc w:val="left"/>
      </w:pPr>
      <w:r>
        <w:rPr>
          <w:rFonts w:ascii="微软雅黑" w:hAnsi="微软雅黑" w:eastAsia="微软雅黑"/>
        </w:rPr>
        <w:t>4.12 练习题</w:t>
      </w:r>
    </w:p>
    <w:p>
      <w:pPr>
        <w:pStyle w:val="3"/>
        <w:snapToGrid/>
        <w:spacing w:before="240" w:after="240" w:line="408" w:lineRule="auto"/>
        <w:jc w:val="left"/>
      </w:pPr>
      <w:r>
        <w:rPr>
          <w:rFonts w:ascii="微软雅黑" w:hAnsi="微软雅黑" w:eastAsia="微软雅黑"/>
        </w:rPr>
        <w:t xml:space="preserve">一、填空题 </w:t>
      </w:r>
    </w:p>
    <w:p>
      <w:pPr>
        <w:snapToGrid w:val="0"/>
        <w:jc w:val="left"/>
      </w:pPr>
      <w:r>
        <w:rPr>
          <w:rFonts w:ascii="微软雅黑" w:hAnsi="微软雅黑" w:eastAsia="微软雅黑"/>
          <w:sz w:val="24"/>
          <w:szCs w:val="24"/>
        </w:rPr>
        <w:t>1.C/S、B/S、SOA、BMP 等都是不同的</w:t>
      </w:r>
      <w:r>
        <w:rPr>
          <w:rFonts w:ascii="微软雅黑" w:hAnsi="微软雅黑" w:eastAsia="微软雅黑"/>
          <w:b/>
          <w:bCs/>
          <w:sz w:val="24"/>
          <w:szCs w:val="24"/>
          <w:u w:val="single"/>
        </w:rPr>
        <w:t>体系结构</w:t>
      </w:r>
      <w:r>
        <w:rPr>
          <w:rFonts w:ascii="微软雅黑" w:hAnsi="微软雅黑" w:eastAsia="微软雅黑"/>
          <w:sz w:val="24"/>
          <w:szCs w:val="24"/>
        </w:rPr>
        <w:t>。</w:t>
      </w:r>
    </w:p>
    <w:p>
      <w:pPr>
        <w:snapToGrid w:val="0"/>
        <w:jc w:val="left"/>
      </w:pPr>
      <w:r>
        <w:rPr>
          <w:rFonts w:ascii="微软雅黑" w:hAnsi="微软雅黑" w:eastAsia="微软雅黑"/>
          <w:sz w:val="24"/>
          <w:szCs w:val="24"/>
        </w:rPr>
        <w:t>2. 数据字典包括</w:t>
      </w:r>
      <w:r>
        <w:rPr>
          <w:rFonts w:ascii="微软雅黑" w:hAnsi="微软雅黑" w:eastAsia="微软雅黑"/>
          <w:b/>
          <w:bCs/>
          <w:sz w:val="24"/>
          <w:szCs w:val="24"/>
          <w:u w:val="single"/>
        </w:rPr>
        <w:t>数据流、数据项</w:t>
      </w:r>
      <w:r>
        <w:rPr>
          <w:rFonts w:ascii="微软雅黑" w:hAnsi="微软雅黑" w:eastAsia="微软雅黑"/>
          <w:sz w:val="24"/>
          <w:szCs w:val="24"/>
        </w:rPr>
        <w:t xml:space="preserve">、数据储存和基本加工。 </w:t>
      </w:r>
    </w:p>
    <w:p>
      <w:pPr>
        <w:snapToGrid w:val="0"/>
        <w:jc w:val="left"/>
      </w:pPr>
      <w:r>
        <w:rPr>
          <w:rFonts w:ascii="微软雅黑" w:hAnsi="微软雅黑" w:eastAsia="微软雅黑"/>
          <w:sz w:val="24"/>
          <w:szCs w:val="24"/>
        </w:rPr>
        <w:t>3.高内聚，松耦合是</w:t>
      </w:r>
      <w:r>
        <w:rPr>
          <w:rFonts w:ascii="微软雅黑" w:hAnsi="微软雅黑" w:eastAsia="微软雅黑"/>
          <w:b/>
          <w:bCs/>
          <w:sz w:val="24"/>
          <w:szCs w:val="24"/>
          <w:u w:val="single"/>
        </w:rPr>
        <w:t>模块设计</w:t>
      </w:r>
      <w:r>
        <w:rPr>
          <w:rFonts w:ascii="微软雅黑" w:hAnsi="微软雅黑" w:eastAsia="微软雅黑"/>
          <w:sz w:val="24"/>
          <w:szCs w:val="24"/>
        </w:rPr>
        <w:t xml:space="preserve">的基本原则。 </w:t>
      </w:r>
    </w:p>
    <w:p>
      <w:pPr>
        <w:snapToGrid w:val="0"/>
        <w:jc w:val="left"/>
      </w:pPr>
      <w:r>
        <w:rPr>
          <w:rFonts w:ascii="微软雅黑" w:hAnsi="微软雅黑" w:eastAsia="微软雅黑"/>
          <w:sz w:val="24"/>
          <w:szCs w:val="24"/>
        </w:rPr>
        <w:t>4.</w:t>
      </w:r>
      <w:r>
        <w:rPr>
          <w:rFonts w:ascii="微软雅黑" w:hAnsi="微软雅黑" w:eastAsia="微软雅黑"/>
          <w:b/>
          <w:bCs/>
          <w:sz w:val="24"/>
          <w:szCs w:val="24"/>
          <w:u w:val="single"/>
        </w:rPr>
        <w:t>软件设计</w:t>
      </w:r>
      <w:r>
        <w:rPr>
          <w:rFonts w:ascii="微软雅黑" w:hAnsi="微软雅黑" w:eastAsia="微软雅黑"/>
          <w:sz w:val="24"/>
          <w:szCs w:val="24"/>
        </w:rPr>
        <w:t xml:space="preserve">把已确定的软件需求转换成特定形式的设计表示，使其得以实现。 </w:t>
      </w:r>
    </w:p>
    <w:p>
      <w:pPr>
        <w:snapToGrid w:val="0"/>
        <w:jc w:val="left"/>
      </w:pPr>
      <w:r>
        <w:rPr>
          <w:rFonts w:ascii="微软雅黑" w:hAnsi="微软雅黑" w:eastAsia="微软雅黑"/>
          <w:sz w:val="24"/>
          <w:szCs w:val="24"/>
        </w:rPr>
        <w:t>5.设计模型是从分析模型转化而来的，主要包括四类模型：</w:t>
      </w:r>
      <w:r>
        <w:rPr>
          <w:rFonts w:ascii="微软雅黑" w:hAnsi="微软雅黑" w:eastAsia="微软雅黑"/>
          <w:b/>
          <w:bCs/>
          <w:sz w:val="24"/>
          <w:szCs w:val="24"/>
          <w:u w:val="single"/>
        </w:rPr>
        <w:t>体系结构设计模型</w:t>
      </w:r>
      <w:r>
        <w:rPr>
          <w:rFonts w:ascii="微软雅黑" w:hAnsi="微软雅黑" w:eastAsia="微软雅黑"/>
          <w:sz w:val="24"/>
          <w:szCs w:val="24"/>
        </w:rPr>
        <w:t xml:space="preserve">、数据设计模型、接口设计模型、构件设计模型。 </w:t>
      </w:r>
    </w:p>
    <w:p>
      <w:pPr>
        <w:snapToGrid w:val="0"/>
        <w:jc w:val="left"/>
      </w:pPr>
      <w:r>
        <w:rPr>
          <w:rFonts w:ascii="微软雅黑" w:hAnsi="微软雅黑" w:eastAsia="微软雅黑"/>
          <w:sz w:val="24"/>
          <w:szCs w:val="24"/>
        </w:rPr>
        <w:t>6.面向对象设计的主要特点是建立了要个非常重要的软件设计概念：抽象性、</w:t>
      </w:r>
      <w:r>
        <w:rPr>
          <w:rFonts w:ascii="微软雅黑" w:hAnsi="微软雅黑" w:eastAsia="微软雅黑"/>
          <w:b/>
          <w:bCs/>
          <w:sz w:val="24"/>
          <w:szCs w:val="24"/>
          <w:u w:val="single"/>
        </w:rPr>
        <w:t>信息隐藏性</w:t>
      </w:r>
      <w:r>
        <w:rPr>
          <w:rFonts w:ascii="微软雅黑" w:hAnsi="微软雅黑" w:eastAsia="微软雅黑"/>
          <w:sz w:val="24"/>
          <w:szCs w:val="24"/>
        </w:rPr>
        <w:t xml:space="preserve">、功能独立性和模块化。 </w:t>
      </w:r>
    </w:p>
    <w:p>
      <w:pPr>
        <w:snapToGrid w:val="0"/>
        <w:jc w:val="left"/>
      </w:pPr>
      <w:r>
        <w:rPr>
          <w:rFonts w:ascii="微软雅黑" w:hAnsi="微软雅黑" w:eastAsia="微软雅黑"/>
          <w:sz w:val="24"/>
          <w:szCs w:val="24"/>
        </w:rPr>
        <w:t>7.模块层次图和模块结构图是</w:t>
      </w:r>
      <w:r>
        <w:rPr>
          <w:rFonts w:ascii="微软雅黑" w:hAnsi="微软雅黑" w:eastAsia="微软雅黑"/>
          <w:b/>
          <w:bCs/>
          <w:sz w:val="24"/>
          <w:szCs w:val="24"/>
          <w:u w:val="single"/>
        </w:rPr>
        <w:t>模块划分</w:t>
      </w:r>
      <w:r>
        <w:rPr>
          <w:rFonts w:ascii="微软雅黑" w:hAnsi="微软雅黑" w:eastAsia="微软雅黑"/>
          <w:sz w:val="24"/>
          <w:szCs w:val="24"/>
        </w:rPr>
        <w:t xml:space="preserve">的重要方法。 </w:t>
      </w:r>
    </w:p>
    <w:p>
      <w:pPr>
        <w:snapToGrid w:val="0"/>
        <w:jc w:val="left"/>
      </w:pPr>
      <w:r>
        <w:rPr>
          <w:rFonts w:ascii="微软雅黑" w:hAnsi="微软雅黑" w:eastAsia="微软雅黑"/>
          <w:sz w:val="24"/>
          <w:szCs w:val="24"/>
        </w:rPr>
        <w:t>8.UML设计中主要采用的图示有</w:t>
      </w:r>
      <w:r>
        <w:rPr>
          <w:rFonts w:ascii="微软雅黑" w:hAnsi="微软雅黑" w:eastAsia="微软雅黑"/>
          <w:b/>
          <w:bCs/>
          <w:sz w:val="24"/>
          <w:szCs w:val="24"/>
          <w:u w:val="single"/>
        </w:rPr>
        <w:t>类图、对象图、包图</w:t>
      </w:r>
      <w:r>
        <w:rPr>
          <w:rFonts w:ascii="微软雅黑" w:hAnsi="微软雅黑" w:eastAsia="微软雅黑"/>
          <w:sz w:val="24"/>
          <w:szCs w:val="24"/>
        </w:rPr>
        <w:t xml:space="preserve">等。 </w:t>
      </w:r>
    </w:p>
    <w:p>
      <w:pPr>
        <w:snapToGrid w:val="0"/>
        <w:jc w:val="left"/>
      </w:pPr>
      <w:r>
        <w:rPr>
          <w:rFonts w:ascii="微软雅黑" w:hAnsi="微软雅黑" w:eastAsia="微软雅黑"/>
          <w:sz w:val="24"/>
          <w:szCs w:val="24"/>
        </w:rPr>
        <w:t>9.软件模块设计，包括模块划分、</w:t>
      </w:r>
      <w:r>
        <w:rPr>
          <w:rFonts w:ascii="微软雅黑" w:hAnsi="微软雅黑" w:eastAsia="微软雅黑"/>
          <w:b/>
          <w:bCs/>
          <w:sz w:val="24"/>
          <w:szCs w:val="24"/>
          <w:u w:val="single"/>
        </w:rPr>
        <w:t>分配任务</w:t>
      </w:r>
      <w:r>
        <w:rPr>
          <w:rFonts w:ascii="微软雅黑" w:hAnsi="微软雅黑" w:eastAsia="微软雅黑"/>
          <w:sz w:val="24"/>
          <w:szCs w:val="24"/>
        </w:rPr>
        <w:t xml:space="preserve">、模块的调用关系、每个模块的功能等， </w:t>
      </w:r>
    </w:p>
    <w:p>
      <w:pPr>
        <w:snapToGrid w:val="0"/>
        <w:jc w:val="left"/>
      </w:pPr>
      <w:r>
        <w:rPr>
          <w:rFonts w:ascii="微软雅黑" w:hAnsi="微软雅黑" w:eastAsia="微软雅黑"/>
          <w:sz w:val="24"/>
          <w:szCs w:val="24"/>
        </w:rPr>
        <w:t>10.数据库的设计一般要进行三个方面的设计：</w:t>
      </w:r>
      <w:r>
        <w:rPr>
          <w:rFonts w:ascii="微软雅黑" w:hAnsi="微软雅黑" w:eastAsia="微软雅黑"/>
          <w:b/>
          <w:bCs/>
          <w:sz w:val="24"/>
          <w:szCs w:val="24"/>
          <w:u w:val="single"/>
        </w:rPr>
        <w:t>概念结构设计</w:t>
      </w:r>
      <w:r>
        <w:rPr>
          <w:rFonts w:ascii="微软雅黑" w:hAnsi="微软雅黑" w:eastAsia="微软雅黑"/>
          <w:sz w:val="24"/>
          <w:szCs w:val="24"/>
        </w:rPr>
        <w:t>、逻辑结构设计和物理结构设计。</w:t>
      </w:r>
    </w:p>
    <w:p>
      <w:pPr>
        <w:snapToGrid w:val="0"/>
        <w:jc w:val="left"/>
      </w:pPr>
      <w:r>
        <w:rPr>
          <w:rFonts w:ascii="微软雅黑" w:hAnsi="微软雅黑" w:eastAsia="微软雅黑"/>
          <w:sz w:val="24"/>
          <w:szCs w:val="24"/>
        </w:rPr>
        <w:t>11.结构化程序设计方法的主要原则可以概括为</w:t>
      </w:r>
      <w:r>
        <w:rPr>
          <w:rFonts w:ascii="微软雅黑" w:hAnsi="微软雅黑" w:eastAsia="微软雅黑"/>
          <w:b/>
          <w:bCs/>
          <w:sz w:val="24"/>
          <w:szCs w:val="24"/>
          <w:u w:val="single"/>
        </w:rPr>
        <w:t>复用原则</w:t>
      </w:r>
      <w:r>
        <w:rPr>
          <w:rFonts w:ascii="微软雅黑" w:hAnsi="微软雅黑" w:eastAsia="微软雅黑"/>
          <w:sz w:val="24"/>
          <w:szCs w:val="24"/>
        </w:rPr>
        <w:t>。</w:t>
      </w:r>
    </w:p>
    <w:p>
      <w:pPr>
        <w:pStyle w:val="3"/>
        <w:snapToGrid/>
        <w:spacing w:before="240" w:after="240" w:line="408" w:lineRule="auto"/>
        <w:jc w:val="left"/>
      </w:pPr>
      <w:r>
        <w:rPr>
          <w:rFonts w:ascii="微软雅黑" w:hAnsi="微软雅黑" w:eastAsia="微软雅黑"/>
        </w:rPr>
        <w:t xml:space="preserve">二、判断题 </w:t>
      </w:r>
    </w:p>
    <w:p>
      <w:pPr>
        <w:snapToGrid w:val="0"/>
        <w:jc w:val="left"/>
      </w:pPr>
      <w:r>
        <w:rPr>
          <w:rFonts w:ascii="微软雅黑" w:hAnsi="微软雅黑" w:eastAsia="微软雅黑"/>
          <w:sz w:val="24"/>
          <w:szCs w:val="24"/>
        </w:rPr>
        <w:t>1.软件设计是软件工程的重要阶段，是一个把软件需求转换为软件代码的过程。（×）</w:t>
      </w:r>
    </w:p>
    <w:p>
      <w:pPr>
        <w:snapToGrid w:val="0"/>
        <w:jc w:val="left"/>
      </w:pPr>
      <w:r>
        <w:rPr>
          <w:rFonts w:ascii="微软雅黑" w:hAnsi="微软雅黑" w:eastAsia="微软雅黑"/>
          <w:sz w:val="24"/>
          <w:szCs w:val="24"/>
        </w:rPr>
        <w:t>2.软件设计说明书是软件概要设计的主要成果。（√）</w:t>
      </w:r>
    </w:p>
    <w:p>
      <w:pPr>
        <w:snapToGrid w:val="0"/>
        <w:jc w:val="left"/>
      </w:pPr>
      <w:r>
        <w:rPr>
          <w:rFonts w:ascii="微软雅黑" w:hAnsi="微软雅黑" w:eastAsia="微软雅黑"/>
          <w:sz w:val="24"/>
          <w:szCs w:val="24"/>
        </w:rPr>
        <w:t>3.软件设计中设计复审和设计本身一样重要，其主要作用是避免后期付出高代价。（√）</w:t>
      </w:r>
    </w:p>
    <w:p>
      <w:pPr>
        <w:snapToGrid w:val="0"/>
        <w:jc w:val="left"/>
      </w:pPr>
      <w:r>
        <w:rPr>
          <w:rFonts w:ascii="微软雅黑" w:hAnsi="微软雅黑" w:eastAsia="微软雅黑"/>
          <w:sz w:val="24"/>
          <w:szCs w:val="24"/>
        </w:rPr>
        <w:t>4.应用程序框架结构是一个可以重复使用的、大致完成的应用程序，可以通过对其进行定制，开发成一个客户需要的真正的应用程序。（√）</w:t>
      </w:r>
    </w:p>
    <w:p>
      <w:pPr>
        <w:snapToGrid w:val="0"/>
        <w:jc w:val="left"/>
      </w:pPr>
      <w:r>
        <w:rPr>
          <w:rFonts w:ascii="微软雅黑" w:hAnsi="微软雅黑" w:eastAsia="微软雅黑"/>
          <w:sz w:val="24"/>
          <w:szCs w:val="24"/>
        </w:rPr>
        <w:t>5.面向对象的设计（OOD）是将面向对象分析（OOA）的模型转换为设计模型的过程。（√）</w:t>
      </w:r>
    </w:p>
    <w:p>
      <w:pPr>
        <w:snapToGrid w:val="0"/>
        <w:jc w:val="left"/>
      </w:pPr>
      <w:r>
        <w:rPr>
          <w:rFonts w:ascii="微软雅黑" w:hAnsi="微软雅黑" w:eastAsia="微软雅黑"/>
          <w:sz w:val="24"/>
          <w:szCs w:val="24"/>
        </w:rPr>
        <w:t>6.在进行概要设计时应加强模块间的联系。（×）</w:t>
      </w:r>
    </w:p>
    <w:p>
      <w:pPr>
        <w:snapToGrid w:val="0"/>
        <w:jc w:val="left"/>
      </w:pPr>
      <w:r>
        <w:rPr>
          <w:rFonts w:ascii="微软雅黑" w:hAnsi="微软雅黑" w:eastAsia="微软雅黑"/>
          <w:sz w:val="24"/>
          <w:szCs w:val="24"/>
        </w:rPr>
        <w:t>7.复用原则也是软件设计的一个重要原则。（√）</w:t>
      </w:r>
    </w:p>
    <w:p>
      <w:pPr>
        <w:snapToGrid w:val="0"/>
        <w:jc w:val="left"/>
      </w:pPr>
      <w:r>
        <w:rPr>
          <w:rFonts w:ascii="微软雅黑" w:hAnsi="微软雅黑" w:eastAsia="微软雅黑"/>
          <w:sz w:val="24"/>
          <w:szCs w:val="24"/>
        </w:rPr>
        <w:t>8.以对象、类、继承和通信为基础的面向对象设计方法也是常见的软件概要设计方法之一。（√）</w:t>
      </w:r>
    </w:p>
    <w:p>
      <w:pPr>
        <w:pStyle w:val="3"/>
        <w:snapToGrid/>
        <w:spacing w:before="240" w:after="240" w:line="408" w:lineRule="auto"/>
        <w:jc w:val="left"/>
      </w:pPr>
      <w:r>
        <w:rPr>
          <w:rFonts w:ascii="微软雅黑" w:hAnsi="微软雅黑" w:eastAsia="微软雅黑"/>
        </w:rPr>
        <w:t>三、选择题</w:t>
      </w:r>
    </w:p>
    <w:p>
      <w:pPr>
        <w:snapToGrid w:val="0"/>
        <w:jc w:val="left"/>
      </w:pPr>
      <w:r>
        <w:rPr>
          <w:rFonts w:ascii="微软雅黑" w:hAnsi="微软雅黑" w:eastAsia="微软雅黑"/>
          <w:sz w:val="24"/>
          <w:szCs w:val="24"/>
        </w:rPr>
        <w:t xml:space="preserve">1.内聚是从功能角度来度量模块内的联系，按照特定次序执行元素的模块属于（C ） </w:t>
      </w:r>
    </w:p>
    <w:p>
      <w:pPr>
        <w:snapToGrid w:val="0"/>
        <w:jc w:val="left"/>
      </w:pPr>
      <w:r>
        <w:rPr>
          <w:rFonts w:ascii="微软雅黑" w:hAnsi="微软雅黑" w:eastAsia="微软雅黑"/>
          <w:sz w:val="24"/>
          <w:szCs w:val="24"/>
        </w:rPr>
        <w:t xml:space="preserve">卞式。 </w:t>
      </w:r>
    </w:p>
    <w:p>
      <w:pPr>
        <w:snapToGrid w:val="0"/>
        <w:jc w:val="left"/>
      </w:pPr>
      <w:r>
        <w:rPr>
          <w:rFonts w:ascii="微软雅黑" w:hAnsi="微软雅黑" w:eastAsia="微软雅黑"/>
          <w:sz w:val="24"/>
          <w:szCs w:val="24"/>
        </w:rPr>
        <w:t>A.逻辑内聚</w:t>
      </w:r>
      <w:r>
        <w:rPr>
          <w:rFonts w:ascii="微软雅黑" w:hAnsi="微软雅黑" w:eastAsia="微软雅黑"/>
          <w:sz w:val="24"/>
          <w:szCs w:val="24"/>
        </w:rPr>
        <w:tab/>
        <w:t>B.时间内聚</w:t>
      </w:r>
      <w:r>
        <w:rPr>
          <w:rFonts w:ascii="微软雅黑" w:hAnsi="微软雅黑" w:eastAsia="微软雅黑"/>
          <w:sz w:val="24"/>
          <w:szCs w:val="24"/>
        </w:rPr>
        <w:tab/>
      </w:r>
      <w:r>
        <w:rPr>
          <w:rFonts w:ascii="微软雅黑" w:hAnsi="微软雅黑" w:eastAsia="微软雅黑"/>
          <w:b/>
          <w:bCs/>
          <w:sz w:val="24"/>
          <w:szCs w:val="24"/>
        </w:rPr>
        <w:t>C.过程内聚</w:t>
      </w:r>
      <w:r>
        <w:rPr>
          <w:rFonts w:ascii="微软雅黑" w:hAnsi="微软雅黑" w:eastAsia="微软雅黑"/>
          <w:sz w:val="24"/>
          <w:szCs w:val="24"/>
        </w:rPr>
        <w:tab/>
        <w:t xml:space="preserve">D.顺序内聚 </w:t>
      </w:r>
    </w:p>
    <w:p>
      <w:pPr>
        <w:snapToGrid w:val="0"/>
        <w:jc w:val="left"/>
      </w:pPr>
      <w:r>
        <w:rPr>
          <w:rFonts w:ascii="微软雅黑" w:hAnsi="微软雅黑" w:eastAsia="微软雅黑"/>
          <w:sz w:val="24"/>
          <w:szCs w:val="24"/>
        </w:rPr>
        <w:t xml:space="preserve">2.概要设计是软件工程中很重要的技术活动，下列不是概要设计任务的是（B）。 </w:t>
      </w:r>
    </w:p>
    <w:p>
      <w:pPr>
        <w:snapToGrid w:val="0"/>
        <w:jc w:val="left"/>
      </w:pPr>
      <w:r>
        <w:rPr>
          <w:rFonts w:ascii="微软雅黑" w:hAnsi="微软雅黑" w:eastAsia="微软雅黑"/>
          <w:sz w:val="24"/>
          <w:szCs w:val="24"/>
        </w:rPr>
        <w:t xml:space="preserve">A.设计软件系统结构 </w:t>
      </w:r>
      <w:r>
        <w:rPr>
          <w:rFonts w:ascii="微软雅黑" w:hAnsi="微软雅黑" w:eastAsia="微软雅黑"/>
          <w:b/>
          <w:bCs/>
          <w:sz w:val="24"/>
          <w:szCs w:val="24"/>
        </w:rPr>
        <w:t>B.编写测试报告</w:t>
      </w:r>
      <w:r>
        <w:rPr>
          <w:rFonts w:ascii="微软雅黑" w:hAnsi="微软雅黑" w:eastAsia="微软雅黑"/>
          <w:sz w:val="24"/>
          <w:szCs w:val="24"/>
        </w:rPr>
        <w:t xml:space="preserve">  C.数据结构和数裾库设计 D.编写概要设计文档 </w:t>
      </w:r>
    </w:p>
    <w:p>
      <w:pPr>
        <w:snapToGrid w:val="0"/>
        <w:jc w:val="left"/>
      </w:pPr>
      <w:r>
        <w:rPr>
          <w:rFonts w:ascii="微软雅黑" w:hAnsi="微软雅黑" w:eastAsia="微软雅黑"/>
          <w:sz w:val="24"/>
          <w:szCs w:val="24"/>
        </w:rPr>
        <w:t xml:space="preserve">3.数据字典是定义（A ）中的数据的工具。 </w:t>
      </w:r>
    </w:p>
    <w:p>
      <w:pPr>
        <w:snapToGrid w:val="0"/>
        <w:jc w:val="left"/>
      </w:pPr>
      <w:r>
        <w:rPr>
          <w:rFonts w:ascii="微软雅黑" w:hAnsi="微软雅黑" w:eastAsia="微软雅黑"/>
          <w:b/>
          <w:bCs/>
          <w:sz w:val="24"/>
          <w:szCs w:val="24"/>
        </w:rPr>
        <w:t>A.数据流图</w:t>
      </w:r>
      <w:r>
        <w:rPr>
          <w:rFonts w:ascii="微软雅黑" w:hAnsi="微软雅黑" w:eastAsia="微软雅黑"/>
          <w:sz w:val="24"/>
          <w:szCs w:val="24"/>
        </w:rPr>
        <w:tab/>
        <w:t>B.系统流程图</w:t>
      </w:r>
      <w:r>
        <w:rPr>
          <w:rFonts w:ascii="微软雅黑" w:hAnsi="微软雅黑" w:eastAsia="微软雅黑"/>
          <w:sz w:val="24"/>
          <w:szCs w:val="24"/>
        </w:rPr>
        <w:tab/>
        <w:t xml:space="preserve"> C.程序流程图</w:t>
      </w:r>
      <w:r>
        <w:rPr>
          <w:rFonts w:ascii="微软雅黑" w:hAnsi="微软雅黑" w:eastAsia="微软雅黑"/>
          <w:sz w:val="24"/>
          <w:szCs w:val="24"/>
        </w:rPr>
        <w:tab/>
        <w:t xml:space="preserve">D.软件结构图 </w:t>
      </w:r>
    </w:p>
    <w:p>
      <w:pPr>
        <w:snapToGrid w:val="0"/>
        <w:jc w:val="left"/>
      </w:pPr>
      <w:r>
        <w:rPr>
          <w:rFonts w:ascii="微软雅黑" w:hAnsi="微软雅黑" w:eastAsia="微软雅黑"/>
          <w:sz w:val="24"/>
          <w:szCs w:val="24"/>
        </w:rPr>
        <w:t xml:space="preserve">4.耦合是软件各个模块间连接的一种度量。一组模块都访问同一数据结构应厲于（B）方式。 </w:t>
      </w:r>
    </w:p>
    <w:p>
      <w:pPr>
        <w:snapToGrid w:val="0"/>
        <w:jc w:val="left"/>
      </w:pPr>
      <w:r>
        <w:rPr>
          <w:rFonts w:ascii="微软雅黑" w:hAnsi="微软雅黑" w:eastAsia="微软雅黑"/>
          <w:sz w:val="24"/>
          <w:szCs w:val="24"/>
        </w:rPr>
        <w:t>A.内容耦合</w:t>
      </w:r>
      <w:r>
        <w:rPr>
          <w:rFonts w:ascii="微软雅黑" w:hAnsi="微软雅黑" w:eastAsia="微软雅黑"/>
          <w:sz w:val="24"/>
          <w:szCs w:val="24"/>
        </w:rPr>
        <w:tab/>
      </w:r>
      <w:r>
        <w:rPr>
          <w:rFonts w:ascii="微软雅黑" w:hAnsi="微软雅黑" w:eastAsia="微软雅黑"/>
          <w:b/>
          <w:bCs/>
          <w:sz w:val="24"/>
          <w:szCs w:val="24"/>
        </w:rPr>
        <w:t>B.公共耦合</w:t>
      </w:r>
      <w:r>
        <w:rPr>
          <w:rFonts w:ascii="微软雅黑" w:hAnsi="微软雅黑" w:eastAsia="微软雅黑"/>
          <w:sz w:val="24"/>
          <w:szCs w:val="24"/>
        </w:rPr>
        <w:tab/>
        <w:t>C.外部耦合</w:t>
      </w:r>
      <w:r>
        <w:rPr>
          <w:rFonts w:ascii="微软雅黑" w:hAnsi="微软雅黑" w:eastAsia="微软雅黑"/>
          <w:sz w:val="24"/>
          <w:szCs w:val="24"/>
        </w:rPr>
        <w:tab/>
        <w:t xml:space="preserve">D.控制耦合 </w:t>
      </w:r>
    </w:p>
    <w:p>
      <w:pPr>
        <w:snapToGrid w:val="0"/>
        <w:jc w:val="left"/>
      </w:pPr>
      <w:r>
        <w:rPr>
          <w:rFonts w:ascii="微软雅黑" w:hAnsi="微软雅黑" w:eastAsia="微软雅黑"/>
          <w:sz w:val="24"/>
          <w:szCs w:val="24"/>
        </w:rPr>
        <w:t xml:space="preserve">5.面向数据流的软件设计方法中，一般把数据流图中的数据流分为（B）两种流，再将数据流图映射为软件结构。 </w:t>
      </w:r>
    </w:p>
    <w:p>
      <w:pPr>
        <w:snapToGrid w:val="0"/>
        <w:jc w:val="left"/>
      </w:pPr>
      <w:r>
        <w:rPr>
          <w:rFonts w:ascii="微软雅黑" w:hAnsi="微软雅黑" w:eastAsia="微软雅黑"/>
          <w:sz w:val="24"/>
          <w:szCs w:val="24"/>
        </w:rPr>
        <w:t xml:space="preserve">A.数据流与事务流 </w:t>
      </w:r>
      <w:r>
        <w:rPr>
          <w:rFonts w:ascii="微软雅黑" w:hAnsi="微软雅黑" w:eastAsia="微软雅黑"/>
          <w:b/>
          <w:bCs/>
          <w:sz w:val="24"/>
          <w:szCs w:val="24"/>
        </w:rPr>
        <w:t xml:space="preserve">B.交换流和事务流 </w:t>
      </w:r>
      <w:r>
        <w:rPr>
          <w:rFonts w:ascii="微软雅黑" w:hAnsi="微软雅黑" w:eastAsia="微软雅黑"/>
          <w:sz w:val="24"/>
          <w:szCs w:val="24"/>
        </w:rPr>
        <w:t>C.信息流与控制流 D.交换流与数据流</w:t>
      </w:r>
    </w:p>
    <w:p>
      <w:pPr>
        <w:snapToGrid w:val="0"/>
        <w:jc w:val="left"/>
      </w:pPr>
      <w:r>
        <w:rPr>
          <w:rFonts w:ascii="微软雅黑" w:hAnsi="微软雅黑" w:eastAsia="微软雅黑"/>
          <w:sz w:val="24"/>
          <w:szCs w:val="24"/>
        </w:rPr>
        <w:t>6.软件设计是一种将（B）转换为软件表示的过程。</w:t>
      </w:r>
    </w:p>
    <w:p>
      <w:pPr>
        <w:snapToGrid w:val="0"/>
        <w:jc w:val="left"/>
      </w:pPr>
      <w:r>
        <w:rPr>
          <w:rFonts w:ascii="微软雅黑" w:hAnsi="微软雅黑" w:eastAsia="微软雅黑"/>
          <w:sz w:val="24"/>
          <w:szCs w:val="24"/>
        </w:rPr>
        <w:t xml:space="preserve">A.代码设计 </w:t>
      </w:r>
      <w:r>
        <w:rPr>
          <w:rFonts w:ascii="微软雅黑" w:hAnsi="微软雅黑" w:eastAsia="微软雅黑"/>
          <w:b/>
          <w:bCs/>
          <w:sz w:val="24"/>
          <w:szCs w:val="24"/>
        </w:rPr>
        <w:t>B.软件需求</w:t>
      </w:r>
      <w:r>
        <w:rPr>
          <w:rFonts w:ascii="微软雅黑" w:hAnsi="微软雅黑" w:eastAsia="微软雅黑"/>
          <w:sz w:val="24"/>
          <w:szCs w:val="24"/>
        </w:rPr>
        <w:t xml:space="preserve"> </w:t>
      </w:r>
      <w:r>
        <w:rPr>
          <w:rFonts w:ascii="微软雅黑" w:hAnsi="微软雅黑" w:eastAsia="微软雅黑"/>
          <w:sz w:val="24"/>
          <w:szCs w:val="24"/>
          <w:shd w:val="clear"/>
        </w:rPr>
        <w:t>C.详细设计 D.系统分析</w:t>
      </w:r>
    </w:p>
    <w:p>
      <w:pPr>
        <w:snapToGrid w:val="0"/>
        <w:jc w:val="left"/>
      </w:pPr>
      <w:r>
        <w:rPr>
          <w:rFonts w:ascii="微软雅黑" w:hAnsi="微软雅黑" w:eastAsia="微软雅黑"/>
          <w:sz w:val="24"/>
          <w:szCs w:val="24"/>
        </w:rPr>
        <w:t>7.数据存储和数据流都是（D），仅仅是所处的状态不同。</w:t>
      </w:r>
    </w:p>
    <w:p>
      <w:pPr>
        <w:snapToGrid w:val="0"/>
        <w:jc w:val="left"/>
      </w:pPr>
      <w:r>
        <w:rPr>
          <w:rFonts w:ascii="微软雅黑" w:hAnsi="微软雅黑" w:eastAsia="微软雅黑"/>
          <w:sz w:val="24"/>
          <w:szCs w:val="24"/>
        </w:rPr>
        <w:t>A.分析结果</w:t>
      </w:r>
      <w:r>
        <w:rPr>
          <w:rFonts w:ascii="微软雅黑" w:hAnsi="微软雅黑" w:eastAsia="微软雅黑"/>
          <w:sz w:val="24"/>
          <w:szCs w:val="24"/>
        </w:rPr>
        <w:tab/>
        <w:t xml:space="preserve">B.事件 C.动作  </w:t>
      </w:r>
      <w:r>
        <w:rPr>
          <w:rFonts w:ascii="微软雅黑" w:hAnsi="微软雅黑" w:eastAsia="微软雅黑"/>
          <w:b/>
          <w:bCs/>
          <w:sz w:val="24"/>
          <w:szCs w:val="24"/>
        </w:rPr>
        <w:t>D.数据</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 xml:space="preserve">8.模块本身的内聚是模块独立性的重要度量因素之一，在7类内聚中，具有最强内聚的一类 </w:t>
      </w:r>
    </w:p>
    <w:p>
      <w:pPr>
        <w:snapToGrid w:val="0"/>
        <w:jc w:val="left"/>
      </w:pPr>
      <w:r>
        <w:rPr>
          <w:rFonts w:ascii="微软雅黑" w:hAnsi="微软雅黑" w:eastAsia="微软雅黑"/>
          <w:sz w:val="24"/>
          <w:szCs w:val="24"/>
        </w:rPr>
        <w:t xml:space="preserve">是（D）。 </w:t>
      </w:r>
    </w:p>
    <w:p>
      <w:pPr>
        <w:snapToGrid w:val="0"/>
        <w:jc w:val="left"/>
      </w:pPr>
      <w:r>
        <w:rPr>
          <w:rFonts w:ascii="微软雅黑" w:hAnsi="微软雅黑" w:eastAsia="微软雅黑"/>
          <w:sz w:val="24"/>
          <w:szCs w:val="24"/>
        </w:rPr>
        <w:t>A.顺性内聚</w:t>
      </w:r>
      <w:r>
        <w:rPr>
          <w:rFonts w:ascii="微软雅黑" w:hAnsi="微软雅黑" w:eastAsia="微软雅黑"/>
          <w:sz w:val="24"/>
          <w:szCs w:val="24"/>
        </w:rPr>
        <w:tab/>
        <w:t>B.过程性内聚</w:t>
      </w:r>
      <w:r>
        <w:rPr>
          <w:rFonts w:ascii="微软雅黑" w:hAnsi="微软雅黑" w:eastAsia="微软雅黑"/>
          <w:sz w:val="24"/>
          <w:szCs w:val="24"/>
        </w:rPr>
        <w:tab/>
        <w:t xml:space="preserve"> C.逻辑性内聚 </w:t>
      </w:r>
      <w:r>
        <w:rPr>
          <w:rFonts w:ascii="微软雅黑" w:hAnsi="微软雅黑" w:eastAsia="微软雅黑"/>
          <w:b/>
          <w:bCs/>
          <w:sz w:val="24"/>
          <w:szCs w:val="24"/>
        </w:rPr>
        <w:t>D,功能性内聚</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 xml:space="preserve">9.面向数据流的设计方法把（A）映射成软件结构。 </w:t>
      </w:r>
    </w:p>
    <w:p>
      <w:pPr>
        <w:snapToGrid w:val="0"/>
        <w:jc w:val="left"/>
      </w:pPr>
      <w:r>
        <w:rPr>
          <w:rFonts w:ascii="微软雅黑" w:hAnsi="微软雅黑" w:eastAsia="微软雅黑"/>
          <w:b/>
          <w:bCs/>
          <w:sz w:val="24"/>
          <w:szCs w:val="24"/>
        </w:rPr>
        <w:t>A.数据流</w:t>
      </w:r>
      <w:r>
        <w:rPr>
          <w:rFonts w:ascii="微软雅黑" w:hAnsi="微软雅黑" w:eastAsia="微软雅黑"/>
          <w:sz w:val="24"/>
          <w:szCs w:val="24"/>
        </w:rPr>
        <w:tab/>
        <w:t xml:space="preserve"> B.系统结构</w:t>
      </w:r>
      <w:r>
        <w:rPr>
          <w:rFonts w:ascii="微软雅黑" w:hAnsi="微软雅黑" w:eastAsia="微软雅黑"/>
          <w:sz w:val="24"/>
          <w:szCs w:val="24"/>
        </w:rPr>
        <w:tab/>
        <w:t>C.控制结构</w:t>
      </w:r>
      <w:r>
        <w:rPr>
          <w:rFonts w:ascii="微软雅黑" w:hAnsi="微软雅黑" w:eastAsia="微软雅黑"/>
          <w:sz w:val="24"/>
          <w:szCs w:val="24"/>
        </w:rPr>
        <w:tab/>
        <w:t xml:space="preserve">D.信息流 </w:t>
      </w:r>
    </w:p>
    <w:p>
      <w:pPr>
        <w:snapToGrid w:val="0"/>
        <w:jc w:val="left"/>
      </w:pPr>
      <w:r>
        <w:rPr>
          <w:rFonts w:ascii="微软雅黑" w:hAnsi="微软雅黑" w:eastAsia="微软雅黑"/>
          <w:sz w:val="24"/>
          <w:szCs w:val="24"/>
        </w:rPr>
        <w:t xml:space="preserve">10.下列关于软件设计准则的描述，错误的是（C）。 </w:t>
      </w:r>
    </w:p>
    <w:p>
      <w:pPr>
        <w:snapToGrid w:val="0"/>
        <w:jc w:val="left"/>
      </w:pPr>
      <w:r>
        <w:rPr>
          <w:rFonts w:ascii="微软雅黑" w:hAnsi="微软雅黑" w:eastAsia="微软雅黑"/>
          <w:sz w:val="24"/>
          <w:szCs w:val="24"/>
        </w:rPr>
        <w:t>A.提高模块的独立性</w:t>
      </w:r>
      <w:r>
        <w:rPr>
          <w:rFonts w:ascii="微软雅黑" w:hAnsi="微软雅黑" w:eastAsia="微软雅黑"/>
          <w:sz w:val="24"/>
          <w:szCs w:val="24"/>
        </w:rPr>
        <w:tab/>
        <w:t xml:space="preserve">B.体现统一的风格 </w:t>
      </w:r>
    </w:p>
    <w:p>
      <w:pPr>
        <w:snapToGrid w:val="0"/>
        <w:jc w:val="left"/>
      </w:pPr>
      <w:r>
        <w:rPr>
          <w:rFonts w:ascii="微软雅黑" w:hAnsi="微软雅黑" w:eastAsia="微软雅黑"/>
          <w:b/>
          <w:bCs/>
          <w:sz w:val="24"/>
          <w:szCs w:val="24"/>
        </w:rPr>
        <w:t xml:space="preserve">C.使模块的作用域在该模块的控制域外 </w:t>
      </w:r>
      <w:r>
        <w:rPr>
          <w:rFonts w:ascii="微软雅黑" w:hAnsi="微软雅黑" w:eastAsia="微软雅黑"/>
          <w:sz w:val="24"/>
          <w:szCs w:val="24"/>
        </w:rPr>
        <w:t xml:space="preserve">D.结构应该尽可能满足变更的要求 </w:t>
      </w:r>
    </w:p>
    <w:p>
      <w:pPr>
        <w:snapToGrid w:val="0"/>
        <w:jc w:val="left"/>
      </w:pPr>
      <w:r>
        <w:rPr>
          <w:rFonts w:ascii="微软雅黑" w:hAnsi="微软雅黑" w:eastAsia="微软雅黑"/>
          <w:sz w:val="24"/>
          <w:szCs w:val="24"/>
        </w:rPr>
        <w:t xml:space="preserve">11.软件的结构化设计方法是以（C）为依据的模块结构设计方法。 </w:t>
      </w:r>
    </w:p>
    <w:p>
      <w:pPr>
        <w:snapToGrid w:val="0"/>
        <w:jc w:val="left"/>
      </w:pPr>
      <w:r>
        <w:rPr>
          <w:rFonts w:ascii="微软雅黑" w:hAnsi="微软雅黑" w:eastAsia="微软雅黑"/>
          <w:sz w:val="24"/>
          <w:szCs w:val="24"/>
        </w:rPr>
        <w:t xml:space="preserve">A.系统数据要求 B.数据结构 </w:t>
      </w:r>
      <w:r>
        <w:rPr>
          <w:rFonts w:ascii="微软雅黑" w:hAnsi="微软雅黑" w:eastAsia="微软雅黑"/>
          <w:b/>
          <w:bCs/>
          <w:sz w:val="24"/>
          <w:szCs w:val="24"/>
        </w:rPr>
        <w:tab/>
        <w:t>C.数据流图</w:t>
      </w:r>
      <w:r>
        <w:rPr>
          <w:rFonts w:ascii="微软雅黑" w:hAnsi="微软雅黑" w:eastAsia="微软雅黑"/>
          <w:sz w:val="24"/>
          <w:szCs w:val="24"/>
        </w:rPr>
        <w:tab/>
        <w:t xml:space="preserve">D.数据流 </w:t>
      </w:r>
    </w:p>
    <w:p>
      <w:pPr>
        <w:snapToGrid w:val="0"/>
        <w:jc w:val="left"/>
      </w:pPr>
      <w:r>
        <w:rPr>
          <w:rFonts w:ascii="微软雅黑" w:hAnsi="微软雅黑" w:eastAsia="微软雅黑"/>
          <w:sz w:val="24"/>
          <w:szCs w:val="24"/>
        </w:rPr>
        <w:t xml:space="preserve">12.下面不是数据库设计的阶段的是（C）。 </w:t>
      </w:r>
    </w:p>
    <w:p>
      <w:pPr>
        <w:snapToGrid w:val="0"/>
        <w:jc w:val="left"/>
      </w:pPr>
      <w:r>
        <w:rPr>
          <w:rFonts w:ascii="微软雅黑" w:hAnsi="微软雅黑" w:eastAsia="微软雅黑"/>
          <w:sz w:val="24"/>
          <w:szCs w:val="24"/>
        </w:rPr>
        <w:t xml:space="preserve">A.概念结构设计阶段 B.逻辑结构设计阶段 </w:t>
      </w:r>
    </w:p>
    <w:p>
      <w:pPr>
        <w:snapToGrid w:val="0"/>
        <w:jc w:val="left"/>
      </w:pPr>
      <w:r>
        <w:rPr>
          <w:rFonts w:ascii="微软雅黑" w:hAnsi="微软雅黑" w:eastAsia="微软雅黑"/>
          <w:b/>
          <w:bCs/>
          <w:sz w:val="24"/>
          <w:szCs w:val="24"/>
        </w:rPr>
        <w:t>C.模块划分</w:t>
      </w:r>
      <w:r>
        <w:rPr>
          <w:rFonts w:ascii="微软雅黑" w:hAnsi="微软雅黑" w:eastAsia="微软雅黑"/>
          <w:sz w:val="24"/>
          <w:szCs w:val="24"/>
        </w:rPr>
        <w:tab/>
        <w:t xml:space="preserve">D.物理结构设计阶段 </w:t>
      </w:r>
    </w:p>
    <w:p>
      <w:pPr>
        <w:pStyle w:val="2"/>
        <w:snapToGrid/>
        <w:spacing w:before="240" w:after="240" w:line="408" w:lineRule="auto"/>
        <w:jc w:val="left"/>
      </w:pPr>
      <w:r>
        <w:rPr>
          <w:rFonts w:ascii="微软雅黑" w:hAnsi="微软雅黑" w:eastAsia="微软雅黑"/>
        </w:rPr>
        <w:t>5.8 练习题</w:t>
      </w:r>
    </w:p>
    <w:p>
      <w:pPr>
        <w:pStyle w:val="3"/>
        <w:snapToGrid/>
        <w:spacing w:before="240" w:after="240" w:line="408" w:lineRule="auto"/>
        <w:jc w:val="left"/>
      </w:pPr>
      <w:r>
        <w:rPr>
          <w:rFonts w:ascii="微软雅黑" w:hAnsi="微软雅黑" w:eastAsia="微软雅黑"/>
        </w:rPr>
        <w:t>一、填空题</w:t>
      </w:r>
    </w:p>
    <w:p>
      <w:pPr>
        <w:snapToGrid w:val="0"/>
        <w:jc w:val="left"/>
      </w:pPr>
      <w:r>
        <w:rPr>
          <w:rFonts w:ascii="微软雅黑" w:hAnsi="微软雅黑" w:eastAsia="微软雅黑"/>
          <w:sz w:val="24"/>
          <w:szCs w:val="24"/>
        </w:rPr>
        <w:t>1.PDL又称</w:t>
      </w:r>
      <w:r>
        <w:rPr>
          <w:rFonts w:ascii="微软雅黑" w:hAnsi="微软雅黑" w:eastAsia="微软雅黑"/>
          <w:b/>
          <w:bCs/>
          <w:sz w:val="24"/>
          <w:szCs w:val="24"/>
          <w:u w:val="single"/>
        </w:rPr>
        <w:t>结构化英语</w:t>
      </w:r>
      <w:r>
        <w:rPr>
          <w:rFonts w:ascii="微软雅黑" w:hAnsi="微软雅黑" w:eastAsia="微软雅黑"/>
          <w:sz w:val="24"/>
          <w:szCs w:val="24"/>
        </w:rPr>
        <w:t xml:space="preserve">，它是—种非式化的比较灵活的语言。 </w:t>
      </w:r>
    </w:p>
    <w:p>
      <w:pPr>
        <w:snapToGrid w:val="0"/>
        <w:jc w:val="left"/>
      </w:pPr>
      <w:r>
        <w:rPr>
          <w:rFonts w:ascii="微软雅黑" w:hAnsi="微软雅黑" w:eastAsia="微软雅黑"/>
          <w:sz w:val="24"/>
          <w:szCs w:val="24"/>
        </w:rPr>
        <w:t>2.软件的详细设计可采用图形、</w:t>
      </w:r>
      <w:r>
        <w:rPr>
          <w:rFonts w:ascii="微软雅黑" w:hAnsi="微软雅黑" w:eastAsia="微软雅黑"/>
          <w:b/>
          <w:bCs/>
          <w:sz w:val="24"/>
          <w:szCs w:val="24"/>
          <w:u w:val="single"/>
        </w:rPr>
        <w:t>表格</w:t>
      </w:r>
      <w:r>
        <w:rPr>
          <w:rFonts w:ascii="微软雅黑" w:hAnsi="微软雅黑" w:eastAsia="微软雅黑"/>
          <w:sz w:val="24"/>
          <w:szCs w:val="24"/>
        </w:rPr>
        <w:t>和过程设计语言等形式的描述工具表示模块的处理过程。</w:t>
      </w:r>
    </w:p>
    <w:p>
      <w:pPr>
        <w:snapToGrid w:val="0"/>
        <w:jc w:val="left"/>
      </w:pPr>
      <w:r>
        <w:rPr>
          <w:rFonts w:ascii="微软雅黑" w:hAnsi="微软雅黑" w:eastAsia="微软雅黑"/>
          <w:sz w:val="24"/>
          <w:szCs w:val="24"/>
        </w:rPr>
        <w:t>3.软件详细设计需要设计人员对每个设计模块进行描述，确定所使用的</w:t>
      </w:r>
      <w:r>
        <w:rPr>
          <w:rFonts w:ascii="微软雅黑" w:hAnsi="微软雅黑" w:eastAsia="微软雅黑"/>
          <w:b/>
          <w:bCs/>
          <w:sz w:val="24"/>
          <w:szCs w:val="24"/>
          <w:u w:val="single"/>
        </w:rPr>
        <w:t>算法和数据结构</w:t>
      </w:r>
      <w:r>
        <w:rPr>
          <w:rFonts w:ascii="微软雅黑" w:hAnsi="微软雅黑" w:eastAsia="微软雅黑"/>
          <w:sz w:val="24"/>
          <w:szCs w:val="24"/>
        </w:rPr>
        <w:t>、接口细节和输入、输出数据等。</w:t>
      </w:r>
    </w:p>
    <w:p>
      <w:pPr>
        <w:snapToGrid w:val="0"/>
        <w:jc w:val="left"/>
      </w:pPr>
      <w:r>
        <w:rPr>
          <w:rFonts w:ascii="微软雅黑" w:hAnsi="微软雅黑" w:eastAsia="微软雅黑"/>
          <w:sz w:val="24"/>
          <w:szCs w:val="24"/>
        </w:rPr>
        <w:t>4.结构化设计方法与结构化分析方法一样，采用</w:t>
      </w:r>
      <w:r>
        <w:rPr>
          <w:rFonts w:ascii="微软雅黑" w:hAnsi="微软雅黑" w:eastAsia="微软雅黑"/>
          <w:b/>
          <w:bCs/>
          <w:sz w:val="24"/>
          <w:szCs w:val="24"/>
          <w:u w:val="single"/>
        </w:rPr>
        <w:t>自顶向下，逐步细化</w:t>
      </w:r>
      <w:r>
        <w:rPr>
          <w:rFonts w:ascii="微软雅黑" w:hAnsi="微软雅黑" w:eastAsia="微软雅黑"/>
          <w:sz w:val="24"/>
          <w:szCs w:val="24"/>
        </w:rPr>
        <w:t xml:space="preserve">技术。结构化设计方法与结构化分析方法相结合，依数据流图设计程序的结构。 </w:t>
      </w:r>
    </w:p>
    <w:p>
      <w:pPr>
        <w:snapToGrid w:val="0"/>
        <w:jc w:val="left"/>
      </w:pPr>
      <w:r>
        <w:rPr>
          <w:rFonts w:ascii="微软雅黑" w:hAnsi="微软雅黑" w:eastAsia="微软雅黑"/>
          <w:sz w:val="24"/>
          <w:szCs w:val="24"/>
        </w:rPr>
        <w:t>5.软件中详细设计一般在</w:t>
      </w:r>
      <w:r>
        <w:rPr>
          <w:rFonts w:ascii="微软雅黑" w:hAnsi="微软雅黑" w:eastAsia="微软雅黑"/>
          <w:b/>
          <w:bCs/>
          <w:sz w:val="24"/>
          <w:szCs w:val="24"/>
          <w:u w:val="single"/>
        </w:rPr>
        <w:t>概要设计</w:t>
      </w:r>
      <w:r>
        <w:rPr>
          <w:rFonts w:ascii="微软雅黑" w:hAnsi="微软雅黑" w:eastAsia="微软雅黑"/>
          <w:sz w:val="24"/>
          <w:szCs w:val="24"/>
        </w:rPr>
        <w:t xml:space="preserve">基础上才能实施，它们一起构成了软件设计的全部内容。 </w:t>
      </w:r>
    </w:p>
    <w:p>
      <w:pPr>
        <w:snapToGrid w:val="0"/>
        <w:jc w:val="left"/>
      </w:pPr>
      <w:r>
        <w:rPr>
          <w:rFonts w:ascii="微软雅黑" w:hAnsi="微软雅黑" w:eastAsia="微软雅黑"/>
          <w:sz w:val="24"/>
          <w:szCs w:val="24"/>
        </w:rPr>
        <w:t>6.在Warnier方法中，采用</w:t>
      </w:r>
      <w:r>
        <w:rPr>
          <w:rFonts w:ascii="微软雅黑" w:hAnsi="微软雅黑" w:eastAsia="微软雅黑"/>
          <w:b/>
          <w:bCs/>
          <w:sz w:val="24"/>
          <w:szCs w:val="24"/>
          <w:u w:val="single"/>
        </w:rPr>
        <w:t>Warnier图</w:t>
      </w:r>
      <w:r>
        <w:rPr>
          <w:rFonts w:ascii="微软雅黑" w:hAnsi="微软雅黑" w:eastAsia="微软雅黑"/>
          <w:sz w:val="24"/>
          <w:szCs w:val="24"/>
        </w:rPr>
        <w:t xml:space="preserve">表示数据结构和程序结构。 </w:t>
      </w:r>
    </w:p>
    <w:p>
      <w:pPr>
        <w:snapToGrid w:val="0"/>
        <w:jc w:val="left"/>
      </w:pPr>
      <w:r>
        <w:rPr>
          <w:rFonts w:ascii="微软雅黑" w:hAnsi="微软雅黑" w:eastAsia="微软雅黑"/>
          <w:sz w:val="24"/>
          <w:szCs w:val="24"/>
        </w:rPr>
        <w:t>7.面向数据结构的设计方法主要包括</w:t>
      </w:r>
      <w:r>
        <w:rPr>
          <w:rFonts w:ascii="微软雅黑" w:hAnsi="微软雅黑" w:eastAsia="微软雅黑"/>
          <w:b/>
          <w:bCs/>
          <w:sz w:val="24"/>
          <w:szCs w:val="24"/>
          <w:u w:val="single"/>
        </w:rPr>
        <w:t>JSD方法</w:t>
      </w:r>
      <w:r>
        <w:rPr>
          <w:rFonts w:ascii="微软雅黑" w:hAnsi="微软雅黑" w:eastAsia="微软雅黑"/>
          <w:sz w:val="24"/>
          <w:szCs w:val="24"/>
        </w:rPr>
        <w:t>和</w:t>
      </w:r>
      <w:r>
        <w:rPr>
          <w:rFonts w:ascii="微软雅黑" w:hAnsi="微软雅黑" w:eastAsia="微软雅黑"/>
          <w:b/>
          <w:bCs/>
          <w:sz w:val="24"/>
          <w:szCs w:val="24"/>
          <w:u w:val="single"/>
        </w:rPr>
        <w:t>Warnier方法</w:t>
      </w:r>
      <w:r>
        <w:rPr>
          <w:rFonts w:ascii="微软雅黑" w:hAnsi="微软雅黑" w:eastAsia="微软雅黑"/>
          <w:sz w:val="24"/>
          <w:szCs w:val="24"/>
        </w:rPr>
        <w:t>。</w:t>
      </w:r>
    </w:p>
    <w:p>
      <w:pPr>
        <w:snapToGrid w:val="0"/>
        <w:jc w:val="left"/>
      </w:pPr>
      <w:r>
        <w:rPr>
          <w:rFonts w:ascii="微软雅黑" w:hAnsi="微软雅黑" w:eastAsia="微软雅黑"/>
          <w:sz w:val="24"/>
          <w:szCs w:val="24"/>
        </w:rPr>
        <w:t>8.在详细设计阶段，除了对模块内的算法进行设计，还应对模块内的</w:t>
      </w:r>
      <w:r>
        <w:rPr>
          <w:rFonts w:ascii="微软雅黑" w:hAnsi="微软雅黑" w:eastAsia="微软雅黑"/>
          <w:b/>
          <w:bCs/>
          <w:sz w:val="24"/>
          <w:szCs w:val="24"/>
          <w:u w:val="single"/>
        </w:rPr>
        <w:t>数据结构</w:t>
      </w:r>
      <w:r>
        <w:rPr>
          <w:rFonts w:ascii="微软雅黑" w:hAnsi="微软雅黑" w:eastAsia="微软雅黑"/>
          <w:sz w:val="24"/>
          <w:szCs w:val="24"/>
        </w:rPr>
        <w:t>进行设计。</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1.JSD （Jackson）方法的原理与Warnier方法的原理类似，也是从数据结构出发设计程序，但后者的逻辑要求更严格。（√）</w:t>
      </w:r>
    </w:p>
    <w:p>
      <w:pPr>
        <w:snapToGrid w:val="0"/>
        <w:jc w:val="left"/>
      </w:pPr>
      <w:r>
        <w:rPr>
          <w:rFonts w:ascii="微软雅黑" w:hAnsi="微软雅黑" w:eastAsia="微软雅黑"/>
          <w:sz w:val="24"/>
          <w:szCs w:val="24"/>
        </w:rPr>
        <w:t>2.软件详细设计要求设计人员为每一个程序模块确定所使用的算法、数据结构、接口细节和输入/输出数据等。（×）</w:t>
      </w:r>
    </w:p>
    <w:p>
      <w:pPr>
        <w:snapToGrid w:val="0"/>
        <w:jc w:val="left"/>
      </w:pPr>
      <w:r>
        <w:rPr>
          <w:rFonts w:ascii="微软雅黑" w:hAnsi="微软雅黑" w:eastAsia="微软雅黑"/>
          <w:sz w:val="24"/>
          <w:szCs w:val="24"/>
        </w:rPr>
        <w:t>3.伪代码可以被直接编译，它体现了设计的程序的框架或者代表了一个程序流程图。（×）</w:t>
      </w:r>
    </w:p>
    <w:p>
      <w:pPr>
        <w:snapToGrid w:val="0"/>
        <w:jc w:val="left"/>
      </w:pPr>
      <w:r>
        <w:rPr>
          <w:rFonts w:ascii="微软雅黑" w:hAnsi="微软雅黑" w:eastAsia="微软雅黑"/>
          <w:sz w:val="24"/>
          <w:szCs w:val="24"/>
        </w:rPr>
        <w:t>4.在详细设计阶段，一种历史最悠久、使用最广泛的描述程序逻辑结构的工具是程序流程图。（√）</w:t>
      </w:r>
    </w:p>
    <w:p>
      <w:pPr>
        <w:snapToGrid w:val="0"/>
        <w:jc w:val="left"/>
      </w:pPr>
      <w:r>
        <w:rPr>
          <w:rFonts w:ascii="微软雅黑" w:hAnsi="微软雅黑" w:eastAsia="微软雅黑"/>
          <w:sz w:val="24"/>
          <w:szCs w:val="24"/>
        </w:rPr>
        <w:t>5.PAD是一种改进的图形描述方式，优点是能够反映和描述自顶向下的历史和过程。（×）</w:t>
      </w:r>
    </w:p>
    <w:p>
      <w:pPr>
        <w:snapToGrid w:val="0"/>
        <w:jc w:val="left"/>
      </w:pPr>
      <w:r>
        <w:rPr>
          <w:rFonts w:ascii="微软雅黑" w:hAnsi="微软雅黑" w:eastAsia="微软雅黑"/>
          <w:sz w:val="24"/>
          <w:szCs w:val="24"/>
        </w:rPr>
        <w:t>6.详细设计阶段的任务还不是具体地编写程序，而是要设计出程序的“蓝图”，以后程序员根据这个蓝图编写实际的代码。（√）</w:t>
      </w:r>
    </w:p>
    <w:p>
      <w:pPr>
        <w:snapToGrid w:val="0"/>
        <w:jc w:val="left"/>
      </w:pPr>
      <w:r>
        <w:rPr>
          <w:rFonts w:ascii="微软雅黑" w:hAnsi="微软雅黑" w:eastAsia="微软雅黑"/>
          <w:sz w:val="24"/>
          <w:szCs w:val="24"/>
        </w:rPr>
        <w:t>7.过程设计的描述工具包括程序流程图、N-S图、PAD图、PDL伪代码等。（√）</w:t>
      </w:r>
    </w:p>
    <w:p>
      <w:pPr>
        <w:pStyle w:val="3"/>
        <w:snapToGrid/>
        <w:spacing w:before="240" w:after="240" w:line="408" w:lineRule="auto"/>
        <w:jc w:val="left"/>
      </w:pPr>
      <w:r>
        <w:rPr>
          <w:rFonts w:ascii="微软雅黑" w:hAnsi="微软雅黑" w:eastAsia="微软雅黑"/>
        </w:rPr>
        <w:t xml:space="preserve">三、选择题 </w:t>
      </w:r>
    </w:p>
    <w:p>
      <w:pPr>
        <w:snapToGrid w:val="0"/>
        <w:jc w:val="left"/>
      </w:pPr>
      <w:r>
        <w:rPr>
          <w:rFonts w:ascii="微软雅黑" w:hAnsi="微软雅黑" w:eastAsia="微软雅黑"/>
          <w:sz w:val="24"/>
          <w:szCs w:val="24"/>
        </w:rPr>
        <w:t xml:space="preserve">1.JSD设计方法是由Jackson所提出的， </w:t>
      </w:r>
      <w:r>
        <w:rPr>
          <w:rFonts w:ascii="微软雅黑" w:hAnsi="微软雅黑" w:eastAsia="微软雅黑"/>
          <w:sz w:val="24"/>
          <w:szCs w:val="24"/>
          <w:shd w:val="clear"/>
        </w:rPr>
        <w:t>它是一种面向（C</w:t>
      </w:r>
      <w:r>
        <w:rPr>
          <w:rFonts w:ascii="微软雅黑" w:hAnsi="微软雅黑" w:eastAsia="微软雅黑"/>
          <w:sz w:val="24"/>
          <w:szCs w:val="24"/>
        </w:rPr>
        <w:t>）的软件设计方法。</w:t>
      </w:r>
    </w:p>
    <w:p>
      <w:pPr>
        <w:snapToGrid w:val="0"/>
        <w:jc w:val="left"/>
      </w:pPr>
      <w:r>
        <w:rPr>
          <w:rFonts w:ascii="微软雅黑" w:hAnsi="微软雅黑" w:eastAsia="微软雅黑"/>
          <w:sz w:val="24"/>
          <w:szCs w:val="24"/>
        </w:rPr>
        <w:t>A.对象</w:t>
      </w:r>
      <w:r>
        <w:rPr>
          <w:rFonts w:ascii="微软雅黑" w:hAnsi="微软雅黑" w:eastAsia="微软雅黑"/>
          <w:sz w:val="24"/>
          <w:szCs w:val="24"/>
        </w:rPr>
        <w:tab/>
        <w:t xml:space="preserve">B.数据流 </w:t>
      </w:r>
      <w:r>
        <w:rPr>
          <w:rFonts w:ascii="微软雅黑" w:hAnsi="微软雅黑" w:eastAsia="微软雅黑"/>
          <w:b/>
          <w:bCs/>
          <w:sz w:val="24"/>
          <w:szCs w:val="24"/>
          <w:shd w:val="clear"/>
        </w:rPr>
        <w:t xml:space="preserve">C.数据结构 </w:t>
      </w:r>
      <w:r>
        <w:rPr>
          <w:rFonts w:ascii="微软雅黑" w:hAnsi="微软雅黑" w:eastAsia="微软雅黑"/>
          <w:sz w:val="24"/>
          <w:szCs w:val="24"/>
          <w:shd w:val="clear"/>
        </w:rPr>
        <w:t>D.</w:t>
      </w:r>
      <w:r>
        <w:rPr>
          <w:rFonts w:ascii="微软雅黑" w:hAnsi="微软雅黑" w:eastAsia="微软雅黑"/>
          <w:sz w:val="24"/>
          <w:szCs w:val="24"/>
        </w:rPr>
        <w:t>控制结构</w:t>
      </w:r>
    </w:p>
    <w:p>
      <w:pPr>
        <w:snapToGrid w:val="0"/>
        <w:jc w:val="left"/>
      </w:pPr>
      <w:r>
        <w:rPr>
          <w:rFonts w:ascii="微软雅黑" w:hAnsi="微软雅黑" w:eastAsia="微软雅黑"/>
          <w:sz w:val="24"/>
          <w:szCs w:val="24"/>
        </w:rPr>
        <w:t>2.数据元素组成数据的方式的基本类型是（D）。</w:t>
      </w:r>
    </w:p>
    <w:p>
      <w:pPr>
        <w:snapToGrid w:val="0"/>
        <w:jc w:val="left"/>
      </w:pPr>
      <w:r>
        <w:rPr>
          <w:rFonts w:ascii="微软雅黑" w:hAnsi="微软雅黑" w:eastAsia="微软雅黑"/>
          <w:sz w:val="24"/>
          <w:szCs w:val="24"/>
        </w:rPr>
        <w:t xml:space="preserve">A.顺序的 </w:t>
      </w:r>
      <w:r>
        <w:rPr>
          <w:rFonts w:ascii="微软雅黑" w:hAnsi="微软雅黑" w:eastAsia="微软雅黑"/>
          <w:sz w:val="24"/>
          <w:szCs w:val="24"/>
        </w:rPr>
        <w:tab/>
        <w:t xml:space="preserve">B.选择的 </w:t>
      </w:r>
      <w:r>
        <w:rPr>
          <w:rFonts w:ascii="微软雅黑" w:hAnsi="微软雅黑" w:eastAsia="微软雅黑"/>
          <w:sz w:val="24"/>
          <w:szCs w:val="24"/>
          <w:shd w:val="clear"/>
        </w:rPr>
        <w:t xml:space="preserve">C.循环的 </w:t>
      </w:r>
      <w:r>
        <w:rPr>
          <w:rFonts w:ascii="微软雅黑" w:hAnsi="微软雅黑" w:eastAsia="微软雅黑"/>
          <w:b/>
          <w:bCs/>
          <w:sz w:val="24"/>
          <w:szCs w:val="24"/>
          <w:shd w:val="clear"/>
        </w:rPr>
        <w:t xml:space="preserve">D.以上全部 </w:t>
      </w:r>
    </w:p>
    <w:p>
      <w:pPr>
        <w:snapToGrid w:val="0"/>
        <w:jc w:val="left"/>
      </w:pPr>
      <w:r>
        <w:rPr>
          <w:rFonts w:ascii="微软雅黑" w:hAnsi="微软雅黑" w:eastAsia="微软雅黑"/>
          <w:sz w:val="24"/>
          <w:szCs w:val="24"/>
        </w:rPr>
        <w:t>3.程序流程图中的箭头代表（B）。</w:t>
      </w:r>
    </w:p>
    <w:p>
      <w:pPr>
        <w:snapToGrid w:val="0"/>
        <w:jc w:val="left"/>
      </w:pPr>
      <w:r>
        <w:rPr>
          <w:rFonts w:ascii="微软雅黑" w:hAnsi="微软雅黑" w:eastAsia="微软雅黑"/>
          <w:sz w:val="24"/>
          <w:szCs w:val="24"/>
        </w:rPr>
        <w:t xml:space="preserve">A.数据流 </w:t>
      </w:r>
      <w:r>
        <w:rPr>
          <w:rFonts w:ascii="微软雅黑" w:hAnsi="微软雅黑" w:eastAsia="微软雅黑"/>
          <w:b/>
          <w:bCs/>
          <w:sz w:val="24"/>
          <w:szCs w:val="24"/>
        </w:rPr>
        <w:t>B.控制流</w:t>
      </w:r>
      <w:r>
        <w:rPr>
          <w:rFonts w:ascii="微软雅黑" w:hAnsi="微软雅黑" w:eastAsia="微软雅黑"/>
          <w:sz w:val="24"/>
          <w:szCs w:val="24"/>
        </w:rPr>
        <w:t xml:space="preserve"> C.调用关系 D.组成关系</w:t>
      </w:r>
    </w:p>
    <w:p>
      <w:pPr>
        <w:snapToGrid w:val="0"/>
        <w:jc w:val="left"/>
      </w:pPr>
      <w:r>
        <w:rPr>
          <w:rFonts w:ascii="微软雅黑" w:hAnsi="微软雅黑" w:eastAsia="微软雅黑"/>
          <w:sz w:val="24"/>
          <w:szCs w:val="24"/>
        </w:rPr>
        <w:t>4.伪码又称为过程设计语言（PDL），一种典型的PDL是仿照（D）编写的。</w:t>
      </w:r>
    </w:p>
    <w:p>
      <w:pPr>
        <w:snapToGrid w:val="0"/>
        <w:jc w:val="left"/>
      </w:pPr>
      <w:r>
        <w:rPr>
          <w:rFonts w:ascii="微软雅黑" w:hAnsi="微软雅黑" w:eastAsia="微软雅黑"/>
          <w:sz w:val="24"/>
          <w:szCs w:val="24"/>
        </w:rPr>
        <w:t xml:space="preserve">A. Fortran（工程语言） B.汇编语言 </w:t>
      </w:r>
      <w:r>
        <w:rPr>
          <w:rFonts w:ascii="微软雅黑" w:hAnsi="微软雅黑" w:eastAsia="微软雅黑"/>
          <w:sz w:val="24"/>
          <w:szCs w:val="24"/>
        </w:rPr>
        <w:tab/>
        <w:t xml:space="preserve">C.Pascal语言 </w:t>
      </w:r>
      <w:r>
        <w:rPr>
          <w:rFonts w:ascii="微软雅黑" w:hAnsi="微软雅黑" w:eastAsia="微软雅黑"/>
          <w:b/>
          <w:bCs/>
          <w:sz w:val="24"/>
          <w:szCs w:val="24"/>
        </w:rPr>
        <w:t>D.Cobol语言</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5.伪码作为详细设计的工具，缺点在于（B）。</w:t>
      </w:r>
    </w:p>
    <w:p>
      <w:pPr>
        <w:snapToGrid w:val="0"/>
        <w:jc w:val="left"/>
      </w:pPr>
      <w:r>
        <w:rPr>
          <w:rFonts w:ascii="微软雅黑" w:hAnsi="微软雅黑" w:eastAsia="微软雅黑"/>
          <w:sz w:val="24"/>
          <w:szCs w:val="24"/>
        </w:rPr>
        <w:t xml:space="preserve">A.每个符号对应于源程序的一行代码，对于提高系统的可理解性作用很小 </w:t>
      </w:r>
      <w:r>
        <w:rPr>
          <w:rFonts w:ascii="微软雅黑" w:hAnsi="微软雅黑" w:eastAsia="微软雅黑"/>
          <w:b/>
          <w:bCs/>
          <w:sz w:val="24"/>
          <w:szCs w:val="24"/>
        </w:rPr>
        <w:t>B.不如其他图形工具直观，描述复杂的条件组合与动作间的对应关系不够明了</w:t>
      </w:r>
    </w:p>
    <w:p>
      <w:pPr>
        <w:snapToGrid w:val="0"/>
        <w:jc w:val="left"/>
      </w:pPr>
      <w:r>
        <w:rPr>
          <w:rFonts w:ascii="微软雅黑" w:hAnsi="微软雅黑" w:eastAsia="微软雅黑"/>
          <w:sz w:val="24"/>
          <w:szCs w:val="24"/>
        </w:rPr>
        <w:t xml:space="preserve">C.容易使程序员不受任何约束，随意转移控制 </w:t>
      </w:r>
    </w:p>
    <w:p>
      <w:pPr>
        <w:snapToGrid w:val="0"/>
        <w:jc w:val="left"/>
      </w:pPr>
      <w:r>
        <w:rPr>
          <w:rFonts w:ascii="微软雅黑" w:hAnsi="微软雅黑" w:eastAsia="微软雅黑"/>
          <w:sz w:val="24"/>
          <w:szCs w:val="24"/>
        </w:rPr>
        <w:t>D.不支持逐步求精，使程序员不去考虑系统的全局结构</w:t>
      </w:r>
    </w:p>
    <w:p>
      <w:pPr>
        <w:snapToGrid w:val="0"/>
        <w:jc w:val="left"/>
      </w:pPr>
      <w:r>
        <w:rPr>
          <w:rFonts w:ascii="微软雅黑" w:hAnsi="微软雅黑" w:eastAsia="微软雅黑"/>
          <w:sz w:val="24"/>
          <w:szCs w:val="24"/>
        </w:rPr>
        <w:t>6.结构化程序流程图中一般包括3种基本结构，下述结构中（D ）不属于基本结构。</w:t>
      </w:r>
    </w:p>
    <w:p>
      <w:pPr>
        <w:snapToGrid w:val="0"/>
        <w:jc w:val="left"/>
      </w:pPr>
      <w:r>
        <w:rPr>
          <w:rFonts w:ascii="微软雅黑" w:hAnsi="微软雅黑" w:eastAsia="微软雅黑"/>
          <w:sz w:val="24"/>
          <w:szCs w:val="24"/>
        </w:rPr>
        <w:t>A.顺序结构</w:t>
      </w:r>
      <w:r>
        <w:rPr>
          <w:rFonts w:ascii="微软雅黑" w:hAnsi="微软雅黑" w:eastAsia="微软雅黑"/>
          <w:sz w:val="24"/>
          <w:szCs w:val="24"/>
        </w:rPr>
        <w:tab/>
        <w:t>B.条件结构</w:t>
      </w:r>
      <w:r>
        <w:rPr>
          <w:rFonts w:ascii="微软雅黑" w:hAnsi="微软雅黑" w:eastAsia="微软雅黑"/>
          <w:sz w:val="24"/>
          <w:szCs w:val="24"/>
        </w:rPr>
        <w:tab/>
        <w:t>C.选择结构</w:t>
      </w:r>
      <w:r>
        <w:rPr>
          <w:rFonts w:ascii="微软雅黑" w:hAnsi="微软雅黑" w:eastAsia="微软雅黑"/>
          <w:sz w:val="24"/>
          <w:szCs w:val="24"/>
        </w:rPr>
        <w:tab/>
        <w:t>D.嵌套结构</w:t>
      </w:r>
    </w:p>
    <w:p>
      <w:pPr>
        <w:snapToGrid w:val="0"/>
        <w:jc w:val="left"/>
      </w:pPr>
      <w:r>
        <w:rPr>
          <w:rFonts w:ascii="微软雅黑" w:hAnsi="微软雅黑" w:eastAsia="微软雅黑"/>
          <w:sz w:val="24"/>
          <w:szCs w:val="24"/>
        </w:rPr>
        <w:t xml:space="preserve">7.在详细设计阶段，一种二维树形结构并可自动生成程序代码的描述工具是（A）。 </w:t>
      </w:r>
    </w:p>
    <w:p>
      <w:pPr>
        <w:snapToGrid w:val="0"/>
        <w:jc w:val="left"/>
      </w:pPr>
      <w:r>
        <w:rPr>
          <w:rFonts w:ascii="微软雅黑" w:hAnsi="微软雅黑" w:eastAsia="微软雅黑"/>
          <w:b/>
          <w:bCs/>
          <w:sz w:val="24"/>
          <w:szCs w:val="24"/>
        </w:rPr>
        <w:t>A. PAD</w:t>
      </w:r>
      <w:r>
        <w:rPr>
          <w:rFonts w:ascii="微软雅黑" w:hAnsi="微软雅黑" w:eastAsia="微软雅黑"/>
          <w:sz w:val="24"/>
          <w:szCs w:val="24"/>
        </w:rPr>
        <w:tab/>
        <w:t>B.PDL</w:t>
      </w:r>
      <w:r>
        <w:rPr>
          <w:rFonts w:ascii="微软雅黑" w:hAnsi="微软雅黑" w:eastAsia="微软雅黑"/>
          <w:sz w:val="24"/>
          <w:szCs w:val="24"/>
        </w:rPr>
        <w:tab/>
        <w:t>C.IPO</w:t>
      </w:r>
      <w:r>
        <w:rPr>
          <w:rFonts w:ascii="微软雅黑" w:hAnsi="微软雅黑" w:eastAsia="微软雅黑"/>
          <w:sz w:val="24"/>
          <w:szCs w:val="24"/>
        </w:rPr>
        <w:tab/>
        <w:t>D.判定树</w:t>
      </w:r>
    </w:p>
    <w:p>
      <w:pPr>
        <w:snapToGrid w:val="0"/>
        <w:jc w:val="left"/>
      </w:pPr>
      <w:r>
        <w:rPr>
          <w:rFonts w:ascii="微软雅黑" w:hAnsi="微软雅黑" w:eastAsia="微软雅黑"/>
          <w:sz w:val="24"/>
          <w:szCs w:val="24"/>
        </w:rPr>
        <w:t>8.软件详细设计的主要任务是确定每个模块的（A）。</w:t>
      </w:r>
    </w:p>
    <w:p>
      <w:pPr>
        <w:snapToGrid w:val="0"/>
        <w:jc w:val="left"/>
      </w:pPr>
      <w:r>
        <w:rPr>
          <w:rFonts w:ascii="微软雅黑" w:hAnsi="微软雅黑" w:eastAsia="微软雅黑"/>
          <w:b/>
          <w:bCs/>
          <w:sz w:val="24"/>
          <w:szCs w:val="24"/>
        </w:rPr>
        <w:t>A.算法和使用的数据结构</w:t>
      </w:r>
      <w:r>
        <w:rPr>
          <w:rFonts w:ascii="微软雅黑" w:hAnsi="微软雅黑" w:eastAsia="微软雅黑"/>
          <w:sz w:val="24"/>
          <w:szCs w:val="24"/>
        </w:rPr>
        <w:tab/>
        <w:t xml:space="preserve">B.外部接口 C.功能 D.编程 </w:t>
      </w:r>
    </w:p>
    <w:p>
      <w:pPr>
        <w:snapToGrid w:val="0"/>
        <w:jc w:val="left"/>
      </w:pPr>
      <w:r>
        <w:rPr>
          <w:rFonts w:ascii="微软雅黑" w:hAnsi="微软雅黑" w:eastAsia="微软雅黑"/>
          <w:sz w:val="24"/>
          <w:szCs w:val="24"/>
        </w:rPr>
        <w:t>9.为了提髙模块的独立性，模块之间最好是（D）</w:t>
      </w:r>
    </w:p>
    <w:p>
      <w:pPr>
        <w:snapToGrid w:val="0"/>
        <w:jc w:val="left"/>
      </w:pPr>
      <w:r>
        <w:rPr>
          <w:rFonts w:ascii="微软雅黑" w:hAnsi="微软雅黑" w:eastAsia="微软雅黑"/>
          <w:sz w:val="24"/>
          <w:szCs w:val="24"/>
        </w:rPr>
        <w:t>A.公共耦合</w:t>
      </w:r>
      <w:r>
        <w:rPr>
          <w:rFonts w:ascii="微软雅黑" w:hAnsi="微软雅黑" w:eastAsia="微软雅黑"/>
          <w:sz w:val="24"/>
          <w:szCs w:val="24"/>
        </w:rPr>
        <w:tab/>
        <w:t>B.控制耦合</w:t>
      </w:r>
      <w:r>
        <w:rPr>
          <w:rFonts w:ascii="微软雅黑" w:hAnsi="微软雅黑" w:eastAsia="微软雅黑"/>
          <w:sz w:val="24"/>
          <w:szCs w:val="24"/>
        </w:rPr>
        <w:tab/>
        <w:t>C.内容耦合</w:t>
      </w:r>
      <w:r>
        <w:rPr>
          <w:rFonts w:ascii="微软雅黑" w:hAnsi="微软雅黑" w:eastAsia="微软雅黑"/>
          <w:sz w:val="24"/>
          <w:szCs w:val="24"/>
        </w:rPr>
        <w:tab/>
      </w:r>
      <w:r>
        <w:rPr>
          <w:rFonts w:ascii="微软雅黑" w:hAnsi="微软雅黑" w:eastAsia="微软雅黑"/>
          <w:b/>
          <w:bCs/>
          <w:sz w:val="24"/>
          <w:szCs w:val="24"/>
        </w:rPr>
        <w:t>D.数据耦合</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10.为了提高模块的独立性，模块内部最好是（C）</w:t>
      </w:r>
    </w:p>
    <w:p>
      <w:pPr>
        <w:snapToGrid w:val="0"/>
        <w:jc w:val="left"/>
      </w:pPr>
      <w:r>
        <w:rPr>
          <w:rFonts w:ascii="微软雅黑" w:hAnsi="微软雅黑" w:eastAsia="微软雅黑"/>
          <w:sz w:val="24"/>
          <w:szCs w:val="24"/>
        </w:rPr>
        <w:t>A.逻辑内聚</w:t>
      </w:r>
      <w:r>
        <w:rPr>
          <w:rFonts w:ascii="微软雅黑" w:hAnsi="微软雅黑" w:eastAsia="微软雅黑"/>
          <w:sz w:val="24"/>
          <w:szCs w:val="24"/>
        </w:rPr>
        <w:tab/>
        <w:t>B.时间内聚</w:t>
      </w:r>
      <w:r>
        <w:rPr>
          <w:rFonts w:ascii="微软雅黑" w:hAnsi="微软雅黑" w:eastAsia="微软雅黑"/>
          <w:sz w:val="24"/>
          <w:szCs w:val="24"/>
        </w:rPr>
        <w:tab/>
      </w:r>
      <w:r>
        <w:rPr>
          <w:rFonts w:ascii="微软雅黑" w:hAnsi="微软雅黑" w:eastAsia="微软雅黑"/>
          <w:b/>
          <w:bCs/>
          <w:sz w:val="24"/>
          <w:szCs w:val="24"/>
        </w:rPr>
        <w:t>C.功能内聚</w:t>
      </w:r>
      <w:r>
        <w:rPr>
          <w:rFonts w:ascii="微软雅黑" w:hAnsi="微软雅黑" w:eastAsia="微软雅黑"/>
          <w:sz w:val="24"/>
          <w:szCs w:val="24"/>
        </w:rPr>
        <w:t xml:space="preserve"> D.通信内聚 </w:t>
      </w:r>
    </w:p>
    <w:p>
      <w:pPr>
        <w:snapToGrid w:val="0"/>
        <w:jc w:val="left"/>
      </w:pPr>
      <w:r>
        <w:rPr>
          <w:rFonts w:ascii="微软雅黑" w:hAnsi="微软雅黑" w:eastAsia="微软雅黑"/>
          <w:sz w:val="24"/>
          <w:szCs w:val="24"/>
        </w:rPr>
        <w:t>11.软件设计中，可应用于详细设计的工具有（D）。</w:t>
      </w:r>
    </w:p>
    <w:p>
      <w:pPr>
        <w:snapToGrid w:val="0"/>
        <w:jc w:val="left"/>
      </w:pPr>
      <w:r>
        <w:rPr>
          <w:rFonts w:ascii="微软雅黑" w:hAnsi="微软雅黑" w:eastAsia="微软雅黑"/>
          <w:sz w:val="24"/>
          <w:szCs w:val="24"/>
        </w:rPr>
        <w:t>A.数据流程图、PAD图、N-S图</w:t>
      </w:r>
    </w:p>
    <w:p>
      <w:pPr>
        <w:snapToGrid w:val="0"/>
        <w:jc w:val="left"/>
      </w:pPr>
      <w:r>
        <w:rPr>
          <w:rFonts w:ascii="微软雅黑" w:hAnsi="微软雅黑" w:eastAsia="微软雅黑"/>
          <w:sz w:val="24"/>
          <w:szCs w:val="24"/>
        </w:rPr>
        <w:t xml:space="preserve">B.业务流程图、N-S图、伪码 </w:t>
      </w:r>
    </w:p>
    <w:p>
      <w:pPr>
        <w:snapToGrid w:val="0"/>
        <w:jc w:val="left"/>
      </w:pPr>
      <w:r>
        <w:rPr>
          <w:rFonts w:ascii="微软雅黑" w:hAnsi="微软雅黑" w:eastAsia="微软雅黑"/>
          <w:sz w:val="24"/>
          <w:szCs w:val="24"/>
        </w:rPr>
        <w:t xml:space="preserve">C.数据流程图、PAD图、N-S图和伪代码 </w:t>
      </w:r>
    </w:p>
    <w:p>
      <w:pPr>
        <w:snapToGrid w:val="0"/>
        <w:jc w:val="left"/>
      </w:pPr>
      <w:r>
        <w:rPr>
          <w:rFonts w:ascii="微软雅黑" w:hAnsi="微软雅黑" w:eastAsia="微软雅黑"/>
          <w:b/>
          <w:bCs/>
          <w:sz w:val="24"/>
          <w:szCs w:val="24"/>
        </w:rPr>
        <w:t>D.顺序流程图、PAD图、N-S图和伪代码</w:t>
      </w:r>
    </w:p>
    <w:p>
      <w:pPr>
        <w:pStyle w:val="2"/>
        <w:snapToGrid/>
        <w:spacing w:before="240" w:after="240" w:line="408" w:lineRule="auto"/>
        <w:jc w:val="left"/>
      </w:pPr>
      <w:r>
        <w:rPr>
          <w:rFonts w:ascii="微软雅黑" w:hAnsi="微软雅黑" w:eastAsia="微软雅黑"/>
        </w:rPr>
        <w:t>6.9 练习题</w:t>
      </w:r>
    </w:p>
    <w:p>
      <w:pPr>
        <w:pStyle w:val="3"/>
        <w:snapToGrid/>
        <w:spacing w:before="240" w:after="240" w:line="408" w:lineRule="auto"/>
        <w:jc w:val="left"/>
      </w:pPr>
      <w:r>
        <w:rPr>
          <w:rFonts w:ascii="微软雅黑" w:hAnsi="微软雅黑" w:eastAsia="微软雅黑"/>
        </w:rPr>
        <w:t>一、填空题</w:t>
      </w:r>
    </w:p>
    <w:p>
      <w:pPr>
        <w:snapToGrid w:val="0"/>
        <w:jc w:val="left"/>
      </w:pPr>
      <w:r>
        <w:rPr>
          <w:rFonts w:ascii="微软雅黑" w:hAnsi="微软雅黑" w:eastAsia="微软雅黑"/>
          <w:sz w:val="24"/>
          <w:szCs w:val="24"/>
        </w:rPr>
        <w:t>1.在软件编码过程中，可以采用自顶向下、自底向上、自顶向下和自底向上相结合以及</w:t>
      </w:r>
      <w:r>
        <w:rPr>
          <w:rFonts w:ascii="微软雅黑" w:hAnsi="微软雅黑" w:eastAsia="微软雅黑"/>
          <w:b/>
          <w:bCs/>
          <w:sz w:val="24"/>
          <w:szCs w:val="24"/>
          <w:u w:val="single"/>
        </w:rPr>
        <w:t>线程模式</w:t>
      </w:r>
      <w:r>
        <w:rPr>
          <w:rFonts w:ascii="微软雅黑" w:hAnsi="微软雅黑" w:eastAsia="微软雅黑"/>
          <w:sz w:val="24"/>
          <w:szCs w:val="24"/>
        </w:rPr>
        <w:t>等几种编码策略。</w:t>
      </w:r>
    </w:p>
    <w:p>
      <w:pPr>
        <w:snapToGrid w:val="0"/>
        <w:jc w:val="left"/>
      </w:pPr>
      <w:r>
        <w:rPr>
          <w:rFonts w:ascii="微软雅黑" w:hAnsi="微软雅黑" w:eastAsia="微软雅黑"/>
          <w:sz w:val="24"/>
          <w:szCs w:val="24"/>
        </w:rPr>
        <w:t>2.可以将程序设计语言分为第一代语言、第二代语言、第三代语言、第四代语言和</w:t>
      </w:r>
      <w:r>
        <w:rPr>
          <w:rFonts w:ascii="微软雅黑" w:hAnsi="微软雅黑" w:eastAsia="微软雅黑"/>
          <w:b/>
          <w:bCs/>
          <w:sz w:val="24"/>
          <w:szCs w:val="24"/>
          <w:u w:val="single"/>
        </w:rPr>
        <w:t>智能化语言</w:t>
      </w:r>
      <w:r>
        <w:rPr>
          <w:rFonts w:ascii="微软雅黑" w:hAnsi="微软雅黑" w:eastAsia="微软雅黑"/>
          <w:sz w:val="24"/>
          <w:szCs w:val="24"/>
        </w:rPr>
        <w:t>五类。</w:t>
      </w:r>
    </w:p>
    <w:p>
      <w:pPr>
        <w:snapToGrid w:val="0"/>
        <w:jc w:val="left"/>
      </w:pPr>
      <w:r>
        <w:rPr>
          <w:rFonts w:ascii="微软雅黑" w:hAnsi="微软雅黑" w:eastAsia="微软雅黑"/>
          <w:sz w:val="24"/>
          <w:szCs w:val="24"/>
        </w:rPr>
        <w:t>3.任何程序都可由</w:t>
      </w:r>
      <w:r>
        <w:rPr>
          <w:rFonts w:ascii="微软雅黑" w:hAnsi="微软雅黑" w:eastAsia="微软雅黑"/>
          <w:b/>
          <w:bCs/>
          <w:sz w:val="24"/>
          <w:szCs w:val="24"/>
          <w:u w:val="single"/>
        </w:rPr>
        <w:t>顺序、循环</w:t>
      </w:r>
      <w:r>
        <w:rPr>
          <w:rFonts w:ascii="微软雅黑" w:hAnsi="微软雅黑" w:eastAsia="微软雅黑"/>
          <w:sz w:val="24"/>
          <w:szCs w:val="24"/>
        </w:rPr>
        <w:t>和</w:t>
      </w:r>
      <w:r>
        <w:rPr>
          <w:rFonts w:ascii="微软雅黑" w:hAnsi="微软雅黑" w:eastAsia="微软雅黑"/>
          <w:b/>
          <w:bCs/>
          <w:sz w:val="24"/>
          <w:szCs w:val="24"/>
          <w:u w:val="single"/>
        </w:rPr>
        <w:t>选择</w:t>
      </w:r>
      <w:r>
        <w:rPr>
          <w:rFonts w:ascii="微软雅黑" w:hAnsi="微软雅黑" w:eastAsia="微软雅黑"/>
          <w:sz w:val="24"/>
          <w:szCs w:val="24"/>
        </w:rPr>
        <w:t>三种基本控制结构构造。这三种基本控制结构的共同点是</w:t>
      </w:r>
      <w:r>
        <w:rPr>
          <w:rFonts w:ascii="微软雅黑" w:hAnsi="微软雅黑" w:eastAsia="微软雅黑"/>
          <w:b/>
          <w:bCs/>
          <w:sz w:val="24"/>
          <w:szCs w:val="24"/>
          <w:u w:val="single"/>
        </w:rPr>
        <w:t>自上而下</w:t>
      </w:r>
      <w:r>
        <w:rPr>
          <w:rFonts w:ascii="微软雅黑" w:hAnsi="微软雅黑" w:eastAsia="微软雅黑"/>
          <w:sz w:val="24"/>
          <w:szCs w:val="24"/>
        </w:rPr>
        <w:t>和</w:t>
      </w:r>
      <w:r>
        <w:rPr>
          <w:rFonts w:ascii="微软雅黑" w:hAnsi="微软雅黑" w:eastAsia="微软雅黑"/>
          <w:b/>
          <w:bCs/>
          <w:sz w:val="24"/>
          <w:szCs w:val="24"/>
          <w:u w:val="single"/>
        </w:rPr>
        <w:t>从左到右</w:t>
      </w:r>
      <w:r>
        <w:rPr>
          <w:rFonts w:ascii="微软雅黑" w:hAnsi="微软雅黑" w:eastAsia="微软雅黑"/>
          <w:sz w:val="24"/>
          <w:szCs w:val="24"/>
        </w:rPr>
        <w:t>。</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 xml:space="preserve">1.在树状结构中，位于最上面的根部是顶层模块。（√） </w:t>
      </w:r>
    </w:p>
    <w:p>
      <w:pPr>
        <w:snapToGrid w:val="0"/>
        <w:jc w:val="left"/>
      </w:pPr>
      <w:r>
        <w:rPr>
          <w:rFonts w:ascii="微软雅黑" w:hAnsi="微软雅黑" w:eastAsia="微软雅黑"/>
          <w:sz w:val="24"/>
          <w:szCs w:val="24"/>
        </w:rPr>
        <w:t xml:space="preserve">2.应该尽量使用机器语言编写代码，提髙程序运行效率，而减少高级语言的使用。（×） </w:t>
      </w:r>
    </w:p>
    <w:p>
      <w:pPr>
        <w:pStyle w:val="3"/>
        <w:snapToGrid/>
        <w:spacing w:before="240" w:after="240" w:line="408" w:lineRule="auto"/>
        <w:jc w:val="left"/>
      </w:pPr>
      <w:r>
        <w:rPr>
          <w:rFonts w:ascii="微软雅黑" w:hAnsi="微软雅黑" w:eastAsia="微软雅黑"/>
        </w:rPr>
        <w:t>三、选择题</w:t>
      </w:r>
    </w:p>
    <w:p>
      <w:pPr>
        <w:snapToGrid w:val="0"/>
        <w:jc w:val="left"/>
      </w:pPr>
      <w:r>
        <w:rPr>
          <w:rFonts w:ascii="微软雅黑" w:hAnsi="微软雅黑" w:eastAsia="微软雅黑"/>
          <w:sz w:val="24"/>
          <w:szCs w:val="24"/>
        </w:rPr>
        <w:t xml:space="preserve">1.结构化程序设计要求程序由顺序、循环和（^A）三种结构组成。 </w:t>
      </w:r>
    </w:p>
    <w:p>
      <w:pPr>
        <w:snapToGrid w:val="0"/>
        <w:jc w:val="left"/>
      </w:pPr>
      <w:r>
        <w:rPr>
          <w:rFonts w:ascii="微软雅黑" w:hAnsi="微软雅黑" w:eastAsia="微软雅黑"/>
          <w:b/>
          <w:bCs/>
          <w:sz w:val="24"/>
          <w:szCs w:val="24"/>
        </w:rPr>
        <w:t>A.分支</w:t>
      </w:r>
      <w:r>
        <w:rPr>
          <w:rFonts w:ascii="微软雅黑" w:hAnsi="微软雅黑" w:eastAsia="微软雅黑"/>
          <w:sz w:val="24"/>
          <w:szCs w:val="24"/>
        </w:rPr>
        <w:tab/>
        <w:t xml:space="preserve">B.单入口 </w:t>
      </w:r>
      <w:r>
        <w:rPr>
          <w:rFonts w:ascii="微软雅黑" w:hAnsi="微软雅黑" w:eastAsia="微软雅黑"/>
          <w:sz w:val="24"/>
          <w:szCs w:val="24"/>
        </w:rPr>
        <w:tab/>
        <w:t>C.单出口</w:t>
      </w:r>
      <w:r>
        <w:rPr>
          <w:rFonts w:ascii="微软雅黑" w:hAnsi="微软雅黑" w:eastAsia="微软雅黑"/>
          <w:sz w:val="24"/>
          <w:szCs w:val="24"/>
        </w:rPr>
        <w:tab/>
        <w:t xml:space="preserve"> D.随意跳转 </w:t>
      </w:r>
    </w:p>
    <w:p>
      <w:pPr>
        <w:snapToGrid w:val="0"/>
        <w:jc w:val="left"/>
      </w:pPr>
      <w:r>
        <w:rPr>
          <w:rFonts w:ascii="微软雅黑" w:hAnsi="微软雅黑" w:eastAsia="微软雅黑"/>
          <w:sz w:val="24"/>
          <w:szCs w:val="24"/>
        </w:rPr>
        <w:t>2.软件调试的目的是（A）。</w:t>
      </w:r>
    </w:p>
    <w:p>
      <w:pPr>
        <w:snapToGrid w:val="0"/>
        <w:jc w:val="left"/>
      </w:pPr>
      <w:r>
        <w:rPr>
          <w:rFonts w:ascii="微软雅黑" w:hAnsi="微软雅黑" w:eastAsia="微软雅黑"/>
          <w:b/>
          <w:bCs/>
          <w:sz w:val="24"/>
          <w:szCs w:val="24"/>
        </w:rPr>
        <w:t>A.发现错误</w:t>
      </w:r>
      <w:r>
        <w:rPr>
          <w:rFonts w:ascii="微软雅黑" w:hAnsi="微软雅黑" w:eastAsia="微软雅黑"/>
          <w:sz w:val="24"/>
          <w:szCs w:val="24"/>
        </w:rPr>
        <w:tab/>
        <w:t>B.改正错误</w:t>
      </w:r>
      <w:r>
        <w:rPr>
          <w:rFonts w:ascii="微软雅黑" w:hAnsi="微软雅黑" w:eastAsia="微软雅黑"/>
          <w:sz w:val="24"/>
          <w:szCs w:val="24"/>
        </w:rPr>
        <w:tab/>
        <w:t xml:space="preserve">C.改善软件的性能 D.挖掘软件的潜能 </w:t>
      </w:r>
    </w:p>
    <w:p>
      <w:pPr>
        <w:snapToGrid w:val="0"/>
        <w:jc w:val="left"/>
      </w:pPr>
      <w:r>
        <w:rPr>
          <w:rFonts w:ascii="微软雅黑" w:hAnsi="微软雅黑" w:eastAsia="微软雅黑"/>
          <w:sz w:val="24"/>
          <w:szCs w:val="24"/>
        </w:rPr>
        <w:t xml:space="preserve">3.将每个模块的控制结构转换成计算机可接受的程序代码是（A）阶段的任务。 </w:t>
      </w:r>
    </w:p>
    <w:p>
      <w:pPr>
        <w:snapToGrid w:val="0"/>
        <w:jc w:val="left"/>
      </w:pPr>
      <w:r>
        <w:rPr>
          <w:rFonts w:ascii="微软雅黑" w:hAnsi="微软雅黑" w:eastAsia="微软雅黑"/>
          <w:b/>
          <w:bCs/>
          <w:sz w:val="24"/>
          <w:szCs w:val="24"/>
        </w:rPr>
        <w:t>A.编码</w:t>
      </w:r>
      <w:r>
        <w:rPr>
          <w:rFonts w:ascii="微软雅黑" w:hAnsi="微软雅黑" w:eastAsia="微软雅黑"/>
          <w:sz w:val="24"/>
          <w:szCs w:val="24"/>
        </w:rPr>
        <w:tab/>
        <w:t>B.需求分析</w:t>
      </w:r>
      <w:r>
        <w:rPr>
          <w:rFonts w:ascii="微软雅黑" w:hAnsi="微软雅黑" w:eastAsia="微软雅黑"/>
          <w:sz w:val="24"/>
          <w:szCs w:val="24"/>
        </w:rPr>
        <w:tab/>
        <w:t>C.详细设计</w:t>
      </w:r>
      <w:r>
        <w:rPr>
          <w:rFonts w:ascii="微软雅黑" w:hAnsi="微软雅黑" w:eastAsia="微软雅黑"/>
          <w:sz w:val="24"/>
          <w:szCs w:val="24"/>
        </w:rPr>
        <w:tab/>
        <w:t xml:space="preserve">D.测试 </w:t>
      </w:r>
    </w:p>
    <w:p>
      <w:pPr>
        <w:snapToGrid w:val="0"/>
        <w:jc w:val="left"/>
      </w:pPr>
      <w:r>
        <w:rPr>
          <w:rFonts w:ascii="微软雅黑" w:hAnsi="微软雅黑" w:eastAsia="微软雅黑"/>
          <w:sz w:val="24"/>
          <w:szCs w:val="24"/>
        </w:rPr>
        <w:t xml:space="preserve">4.编码高效率原则包括提高运行效率、提高储存效率和提高（A）。 </w:t>
      </w:r>
    </w:p>
    <w:p>
      <w:pPr>
        <w:snapToGrid w:val="0"/>
        <w:jc w:val="left"/>
      </w:pPr>
      <w:r>
        <w:rPr>
          <w:rFonts w:ascii="微软雅黑" w:hAnsi="微软雅黑" w:eastAsia="微软雅黑"/>
          <w:b/>
          <w:bCs/>
          <w:sz w:val="24"/>
          <w:szCs w:val="24"/>
        </w:rPr>
        <w:t>A.输入/输出效率</w:t>
      </w:r>
      <w:r>
        <w:rPr>
          <w:rFonts w:ascii="微软雅黑" w:hAnsi="微软雅黑" w:eastAsia="微软雅黑"/>
          <w:sz w:val="24"/>
          <w:szCs w:val="24"/>
        </w:rPr>
        <w:tab/>
        <w:t>B.开发效率</w:t>
      </w:r>
      <w:r>
        <w:rPr>
          <w:rFonts w:ascii="微软雅黑" w:hAnsi="微软雅黑" w:eastAsia="微软雅黑"/>
          <w:sz w:val="24"/>
          <w:szCs w:val="24"/>
        </w:rPr>
        <w:tab/>
        <w:t>C.测试效率</w:t>
      </w:r>
      <w:r>
        <w:rPr>
          <w:rFonts w:ascii="微软雅黑" w:hAnsi="微软雅黑" w:eastAsia="微软雅黑"/>
          <w:sz w:val="24"/>
          <w:szCs w:val="24"/>
        </w:rPr>
        <w:tab/>
        <w:t xml:space="preserve">D.维护效率 </w:t>
      </w:r>
    </w:p>
    <w:p>
      <w:pPr>
        <w:snapToGrid w:val="0"/>
        <w:jc w:val="left"/>
      </w:pPr>
      <w:r>
        <w:rPr>
          <w:rFonts w:ascii="微软雅黑" w:hAnsi="微软雅黑" w:eastAsia="微软雅黑"/>
          <w:sz w:val="24"/>
          <w:szCs w:val="24"/>
        </w:rPr>
        <w:t>5.下列伪代码中，A=14,B=20，则X的值是（B）。</w:t>
      </w:r>
    </w:p>
    <w:tbl>
      <w:tblPr>
        <w:tblStyle w:val="7"/>
        <w:tblW w:w="10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018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START</w:t>
            </w:r>
          </w:p>
          <w:p>
            <w:pPr>
              <w:snapToGrid w:val="0"/>
              <w:jc w:val="left"/>
            </w:pPr>
            <w:r>
              <w:rPr>
                <w:rFonts w:ascii="微软雅黑" w:hAnsi="微软雅黑" w:eastAsia="微软雅黑"/>
                <w:sz w:val="24"/>
                <w:szCs w:val="24"/>
              </w:rPr>
              <w:t>INPUT(A,B)</w:t>
            </w:r>
          </w:p>
          <w:p>
            <w:pPr>
              <w:snapToGrid w:val="0"/>
              <w:jc w:val="left"/>
            </w:pPr>
            <w:r>
              <w:rPr>
                <w:rFonts w:ascii="微软雅黑" w:hAnsi="微软雅黑" w:eastAsia="微软雅黑"/>
                <w:sz w:val="24"/>
                <w:szCs w:val="24"/>
              </w:rPr>
              <w:t xml:space="preserve">X=0 </w:t>
            </w:r>
          </w:p>
          <w:p>
            <w:pPr>
              <w:snapToGrid w:val="0"/>
              <w:jc w:val="left"/>
            </w:pPr>
            <w:r>
              <w:rPr>
                <w:rFonts w:ascii="微软雅黑" w:hAnsi="微软雅黑" w:eastAsia="微软雅黑"/>
                <w:sz w:val="24"/>
                <w:szCs w:val="24"/>
              </w:rPr>
              <w:t xml:space="preserve">IF A&gt;10 </w:t>
            </w:r>
          </w:p>
          <w:p>
            <w:pPr>
              <w:snapToGrid w:val="0"/>
              <w:jc w:val="left"/>
            </w:pPr>
            <w:r>
              <w:rPr>
                <w:rFonts w:ascii="微软雅黑" w:hAnsi="微软雅黑" w:eastAsia="微软雅黑"/>
                <w:sz w:val="24"/>
                <w:szCs w:val="24"/>
              </w:rPr>
              <w:t xml:space="preserve">       THEN X=10 </w:t>
            </w:r>
          </w:p>
          <w:p>
            <w:pPr>
              <w:snapToGrid w:val="0"/>
              <w:jc w:val="left"/>
            </w:pPr>
            <w:r>
              <w:rPr>
                <w:rFonts w:ascii="微软雅黑" w:hAnsi="微软雅黑" w:eastAsia="微软雅黑"/>
                <w:sz w:val="24"/>
                <w:szCs w:val="24"/>
              </w:rPr>
              <w:t xml:space="preserve">ENDIF </w:t>
            </w:r>
          </w:p>
          <w:p>
            <w:pPr>
              <w:snapToGrid w:val="0"/>
              <w:jc w:val="left"/>
            </w:pPr>
            <w:r>
              <w:rPr>
                <w:rFonts w:ascii="微软雅黑" w:hAnsi="微软雅黑" w:eastAsia="微软雅黑"/>
                <w:sz w:val="24"/>
                <w:szCs w:val="24"/>
              </w:rPr>
              <w:t xml:space="preserve">IF B&lt;20 </w:t>
            </w:r>
          </w:p>
          <w:p>
            <w:pPr>
              <w:snapToGrid w:val="0"/>
              <w:jc w:val="left"/>
            </w:pPr>
            <w:r>
              <w:rPr>
                <w:rFonts w:ascii="微软雅黑" w:hAnsi="微软雅黑" w:eastAsia="微软雅黑"/>
                <w:sz w:val="24"/>
                <w:szCs w:val="24"/>
              </w:rPr>
              <w:t xml:space="preserve">       THEN X=X+100 </w:t>
            </w:r>
          </w:p>
          <w:p>
            <w:pPr>
              <w:snapToGrid w:val="0"/>
              <w:jc w:val="left"/>
            </w:pPr>
            <w:r>
              <w:rPr>
                <w:rFonts w:ascii="微软雅黑" w:hAnsi="微软雅黑" w:eastAsia="微软雅黑"/>
                <w:sz w:val="24"/>
                <w:szCs w:val="24"/>
              </w:rPr>
              <w:t xml:space="preserve">ENDIF </w:t>
            </w:r>
          </w:p>
          <w:p>
            <w:pPr>
              <w:snapToGrid w:val="0"/>
              <w:jc w:val="left"/>
            </w:pPr>
            <w:r>
              <w:rPr>
                <w:rFonts w:ascii="微软雅黑" w:hAnsi="微软雅黑" w:eastAsia="微软雅黑"/>
                <w:sz w:val="24"/>
                <w:szCs w:val="24"/>
              </w:rPr>
              <w:t>PRINT(X)</w:t>
            </w:r>
          </w:p>
          <w:p>
            <w:pPr>
              <w:snapToGrid w:val="0"/>
              <w:jc w:val="left"/>
            </w:pPr>
            <w:r>
              <w:rPr>
                <w:rFonts w:ascii="微软雅黑" w:hAnsi="微软雅黑" w:eastAsia="微软雅黑"/>
                <w:sz w:val="24"/>
                <w:szCs w:val="24"/>
              </w:rPr>
              <w:t>STOP</w:t>
            </w:r>
          </w:p>
        </w:tc>
      </w:tr>
    </w:tbl>
    <w:p>
      <w:pPr>
        <w:snapToGrid w:val="0"/>
        <w:jc w:val="left"/>
      </w:pPr>
      <w:r>
        <w:rPr>
          <w:rFonts w:ascii="微软雅黑" w:hAnsi="微软雅黑" w:eastAsia="微软雅黑"/>
          <w:sz w:val="24"/>
          <w:szCs w:val="24"/>
        </w:rPr>
        <w:t xml:space="preserve"> A. 0</w:t>
      </w:r>
      <w:r>
        <w:rPr>
          <w:rFonts w:ascii="微软雅黑" w:hAnsi="微软雅黑" w:eastAsia="微软雅黑"/>
          <w:b/>
          <w:bCs/>
          <w:sz w:val="24"/>
          <w:szCs w:val="24"/>
        </w:rPr>
        <w:tab/>
        <w:t xml:space="preserve"> B. 10  </w:t>
      </w:r>
      <w:r>
        <w:rPr>
          <w:rFonts w:ascii="微软雅黑" w:hAnsi="微软雅黑" w:eastAsia="微软雅黑"/>
          <w:sz w:val="24"/>
          <w:szCs w:val="24"/>
        </w:rPr>
        <w:t>C. 110</w:t>
      </w:r>
      <w:r>
        <w:rPr>
          <w:rFonts w:ascii="微软雅黑" w:hAnsi="微软雅黑" w:eastAsia="微软雅黑"/>
          <w:sz w:val="24"/>
          <w:szCs w:val="24"/>
        </w:rPr>
        <w:tab/>
        <w:t xml:space="preserve">D. 100 </w:t>
      </w:r>
    </w:p>
    <w:p>
      <w:pPr>
        <w:snapToGrid w:val="0"/>
        <w:jc w:val="left"/>
      </w:pPr>
      <w:r>
        <w:rPr>
          <w:rFonts w:ascii="微软雅黑" w:hAnsi="微软雅黑" w:eastAsia="微软雅黑"/>
          <w:sz w:val="24"/>
          <w:szCs w:val="24"/>
        </w:rPr>
        <w:t>6.下面是一段求最大值的程序，其中datalist是数据表，n是数据表的长度，则其McCabe环路复杂性为（C）。</w:t>
      </w:r>
    </w:p>
    <w:tbl>
      <w:tblPr>
        <w:tblStyle w:val="7"/>
        <w:tblW w:w="10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018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 xml:space="preserve">int GetMax(int n, int datalist[ ]) { </w:t>
            </w:r>
          </w:p>
          <w:p>
            <w:pPr>
              <w:snapToGrid w:val="0"/>
              <w:jc w:val="left"/>
            </w:pPr>
            <w:r>
              <w:rPr>
                <w:rFonts w:ascii="微软雅黑" w:hAnsi="微软雅黑" w:eastAsia="微软雅黑"/>
                <w:sz w:val="24"/>
                <w:szCs w:val="24"/>
              </w:rPr>
              <w:t xml:space="preserve">int k=0; </w:t>
            </w:r>
          </w:p>
          <w:p>
            <w:pPr>
              <w:snapToGrid w:val="0"/>
              <w:jc w:val="left"/>
            </w:pPr>
            <w:r>
              <w:rPr>
                <w:rFonts w:ascii="微软雅黑" w:hAnsi="微软雅黑" w:eastAsia="微软雅黑"/>
                <w:sz w:val="24"/>
                <w:szCs w:val="24"/>
              </w:rPr>
              <w:t>for(int j=1; j&lt;n; j++)</w:t>
            </w:r>
          </w:p>
          <w:p>
            <w:pPr>
              <w:snapToGrid w:val="0"/>
              <w:jc w:val="left"/>
            </w:pPr>
            <w:r>
              <w:rPr>
                <w:rFonts w:ascii="微软雅黑" w:hAnsi="微软雅黑" w:eastAsia="微软雅黑"/>
                <w:sz w:val="24"/>
                <w:szCs w:val="24"/>
              </w:rPr>
              <w:t>if(datalist[j] &gt; datalist[k])</w:t>
            </w:r>
          </w:p>
          <w:p>
            <w:pPr>
              <w:snapToGrid w:val="0"/>
              <w:jc w:val="left"/>
            </w:pPr>
            <w:r>
              <w:rPr>
                <w:rFonts w:ascii="微软雅黑" w:hAnsi="微软雅黑" w:eastAsia="微软雅黑"/>
                <w:sz w:val="24"/>
                <w:szCs w:val="24"/>
              </w:rPr>
              <w:t xml:space="preserve">k=j ; </w:t>
            </w:r>
          </w:p>
          <w:p>
            <w:pPr>
              <w:snapToGrid w:val="0"/>
              <w:jc w:val="left"/>
            </w:pPr>
            <w:r>
              <w:rPr>
                <w:rFonts w:ascii="微软雅黑" w:hAnsi="微软雅黑" w:eastAsia="微软雅黑"/>
                <w:sz w:val="24"/>
                <w:szCs w:val="24"/>
              </w:rPr>
              <w:t xml:space="preserve">return k; </w:t>
            </w:r>
          </w:p>
          <w:p>
            <w:pPr>
              <w:snapToGrid w:val="0"/>
              <w:jc w:val="left"/>
            </w:pPr>
            <w:r>
              <w:rPr>
                <w:rFonts w:ascii="微软雅黑" w:hAnsi="微软雅黑" w:eastAsia="微软雅黑"/>
                <w:sz w:val="24"/>
                <w:szCs w:val="24"/>
              </w:rPr>
              <w:t xml:space="preserve">} </w:t>
            </w:r>
          </w:p>
        </w:tc>
      </w:tr>
    </w:tbl>
    <w:p>
      <w:pPr>
        <w:snapToGrid w:val="0"/>
        <w:jc w:val="left"/>
      </w:pPr>
      <w:r>
        <w:rPr>
          <w:rFonts w:ascii="微软雅黑" w:hAnsi="微软雅黑" w:eastAsia="微软雅黑"/>
          <w:sz w:val="24"/>
          <w:szCs w:val="24"/>
        </w:rPr>
        <w:t xml:space="preserve">A. 1  B. 2  </w:t>
      </w:r>
      <w:r>
        <w:rPr>
          <w:rFonts w:ascii="微软雅黑" w:hAnsi="微软雅黑" w:eastAsia="微软雅黑"/>
          <w:b/>
          <w:bCs/>
          <w:sz w:val="24"/>
          <w:szCs w:val="24"/>
        </w:rPr>
        <w:t>C.3</w:t>
      </w:r>
      <w:r>
        <w:rPr>
          <w:rFonts w:ascii="微软雅黑" w:hAnsi="微软雅黑" w:eastAsia="微软雅黑"/>
          <w:sz w:val="24"/>
          <w:szCs w:val="24"/>
        </w:rPr>
        <w:t xml:space="preserve">  D. 4 </w:t>
      </w:r>
    </w:p>
    <w:p>
      <w:pPr>
        <w:pStyle w:val="2"/>
        <w:snapToGrid/>
        <w:spacing w:before="240" w:after="240" w:line="408" w:lineRule="auto"/>
        <w:jc w:val="left"/>
      </w:pPr>
      <w:r>
        <w:rPr>
          <w:rFonts w:ascii="微软雅黑" w:hAnsi="微软雅黑" w:eastAsia="微软雅黑"/>
        </w:rPr>
        <w:t>7.13 练习题</w:t>
      </w:r>
    </w:p>
    <w:p>
      <w:pPr>
        <w:pStyle w:val="3"/>
        <w:snapToGrid/>
        <w:spacing w:before="240" w:after="240" w:line="408" w:lineRule="auto"/>
        <w:jc w:val="left"/>
      </w:pPr>
      <w:r>
        <w:rPr>
          <w:rFonts w:ascii="微软雅黑" w:hAnsi="微软雅黑" w:eastAsia="微软雅黑"/>
        </w:rPr>
        <w:t xml:space="preserve">一、填空题 </w:t>
      </w:r>
    </w:p>
    <w:p>
      <w:pPr>
        <w:snapToGrid w:val="0"/>
        <w:jc w:val="left"/>
      </w:pPr>
      <w:r>
        <w:rPr>
          <w:rFonts w:ascii="微软雅黑" w:hAnsi="微软雅黑" w:eastAsia="微软雅黑"/>
          <w:sz w:val="24"/>
          <w:szCs w:val="24"/>
        </w:rPr>
        <w:t>1.从是否需要执行被测软件的角度，软件测试方法一般可分为两大类，即</w:t>
      </w:r>
      <w:r>
        <w:rPr>
          <w:rFonts w:ascii="微软雅黑" w:hAnsi="微软雅黑" w:eastAsia="微软雅黑"/>
          <w:b/>
          <w:bCs/>
          <w:sz w:val="24"/>
          <w:szCs w:val="24"/>
          <w:u w:val="single"/>
        </w:rPr>
        <w:t>静态测试</w:t>
      </w:r>
      <w:r>
        <w:rPr>
          <w:rFonts w:ascii="微软雅黑" w:hAnsi="微软雅黑" w:eastAsia="微软雅黑"/>
          <w:sz w:val="24"/>
          <w:szCs w:val="24"/>
        </w:rPr>
        <w:t>方法和</w:t>
      </w:r>
      <w:r>
        <w:rPr>
          <w:rFonts w:ascii="微软雅黑" w:hAnsi="微软雅黑" w:eastAsia="微软雅黑"/>
          <w:b/>
          <w:bCs/>
          <w:sz w:val="24"/>
          <w:szCs w:val="24"/>
          <w:u w:val="single"/>
        </w:rPr>
        <w:t>动态测试</w:t>
      </w:r>
      <w:r>
        <w:rPr>
          <w:rFonts w:ascii="微软雅黑" w:hAnsi="微软雅黑" w:eastAsia="微软雅黑"/>
          <w:sz w:val="24"/>
          <w:szCs w:val="24"/>
        </w:rPr>
        <w:t>方法。</w:t>
      </w:r>
    </w:p>
    <w:p>
      <w:pPr>
        <w:snapToGrid w:val="0"/>
        <w:jc w:val="left"/>
      </w:pPr>
      <w:r>
        <w:rPr>
          <w:rFonts w:ascii="微软雅黑" w:hAnsi="微软雅黑" w:eastAsia="微软雅黑"/>
          <w:sz w:val="24"/>
          <w:szCs w:val="24"/>
        </w:rPr>
        <w:t>2.在白盒测试方法中，对程序的语句逻辑有6种覆盖技术，其中发现错误能力最强的技术是</w:t>
      </w:r>
      <w:r>
        <w:rPr>
          <w:rFonts w:ascii="微软雅黑" w:hAnsi="微软雅黑" w:eastAsia="微软雅黑"/>
          <w:b/>
          <w:bCs/>
          <w:sz w:val="24"/>
          <w:szCs w:val="24"/>
          <w:u w:val="single"/>
        </w:rPr>
        <w:t>路径覆盖</w:t>
      </w:r>
      <w:r>
        <w:rPr>
          <w:rFonts w:ascii="微软雅黑" w:hAnsi="微软雅黑" w:eastAsia="微软雅黑"/>
          <w:sz w:val="24"/>
          <w:szCs w:val="24"/>
        </w:rPr>
        <w:t>。</w:t>
      </w:r>
    </w:p>
    <w:p>
      <w:pPr>
        <w:snapToGrid w:val="0"/>
        <w:jc w:val="left"/>
      </w:pPr>
      <w:r>
        <w:rPr>
          <w:rFonts w:ascii="微软雅黑" w:hAnsi="微软雅黑" w:eastAsia="微软雅黑"/>
          <w:sz w:val="24"/>
          <w:szCs w:val="24"/>
        </w:rPr>
        <w:t>3.若有一个计算类程序，它的输入量只有一个X，其范围是[-1.0, 1.0]。现在设计一组测试用例，X输入为-1.001、-1.0、1.0、1.001，则设计这组测试用例的方法是</w:t>
      </w:r>
      <w:r>
        <w:rPr>
          <w:rFonts w:ascii="微软雅黑" w:hAnsi="微软雅黑" w:eastAsia="微软雅黑"/>
          <w:b/>
          <w:bCs/>
          <w:sz w:val="24"/>
          <w:szCs w:val="24"/>
          <w:u w:val="single"/>
        </w:rPr>
        <w:t>黑盒测试</w:t>
      </w:r>
      <w:r>
        <w:rPr>
          <w:rFonts w:ascii="微软雅黑" w:hAnsi="微软雅黑" w:eastAsia="微软雅黑"/>
          <w:sz w:val="24"/>
          <w:szCs w:val="24"/>
        </w:rPr>
        <w:t>。</w:t>
      </w:r>
    </w:p>
    <w:p>
      <w:pPr>
        <w:snapToGrid w:val="0"/>
        <w:jc w:val="left"/>
      </w:pPr>
      <w:r>
        <w:rPr>
          <w:rFonts w:ascii="微软雅黑" w:hAnsi="微软雅黑" w:eastAsia="微软雅黑"/>
          <w:sz w:val="24"/>
          <w:szCs w:val="24"/>
        </w:rPr>
        <w:t>4.单元测试主要测试模块的5个基本特征是</w:t>
      </w:r>
      <w:r>
        <w:rPr>
          <w:rFonts w:ascii="微软雅黑" w:hAnsi="微软雅黑" w:eastAsia="微软雅黑"/>
          <w:b/>
          <w:bCs/>
          <w:sz w:val="24"/>
          <w:szCs w:val="24"/>
          <w:u w:val="single"/>
        </w:rPr>
        <w:t>模块接口、模块局部数据结构</w:t>
      </w:r>
      <w:r>
        <w:rPr>
          <w:rFonts w:ascii="微软雅黑" w:hAnsi="微软雅黑" w:eastAsia="微软雅黑"/>
          <w:sz w:val="24"/>
          <w:szCs w:val="24"/>
        </w:rPr>
        <w:t>、重要的执行路径、错误处理和边界条件。</w:t>
      </w:r>
    </w:p>
    <w:p>
      <w:pPr>
        <w:snapToGrid w:val="0"/>
        <w:jc w:val="left"/>
      </w:pPr>
      <w:r>
        <w:rPr>
          <w:rFonts w:ascii="微软雅黑" w:hAnsi="微软雅黑" w:eastAsia="微软雅黑"/>
          <w:sz w:val="24"/>
          <w:szCs w:val="24"/>
        </w:rPr>
        <w:t>5.黑盒测试主要针对功能进行测试，等价类划分、</w:t>
      </w:r>
      <w:r>
        <w:rPr>
          <w:rFonts w:ascii="微软雅黑" w:hAnsi="微软雅黑" w:eastAsia="微软雅黑"/>
          <w:b/>
          <w:bCs/>
          <w:sz w:val="24"/>
          <w:szCs w:val="24"/>
          <w:u w:val="single"/>
        </w:rPr>
        <w:t>规范导出法</w:t>
      </w:r>
      <w:r>
        <w:rPr>
          <w:rFonts w:ascii="微软雅黑" w:hAnsi="微软雅黑" w:eastAsia="微软雅黑"/>
          <w:sz w:val="24"/>
          <w:szCs w:val="24"/>
        </w:rPr>
        <w:t>、错误猜测和因果图法等都是采用黑盒技术设计测试用例的方法。</w:t>
      </w:r>
    </w:p>
    <w:p>
      <w:pPr>
        <w:snapToGrid w:val="0"/>
        <w:jc w:val="left"/>
      </w:pPr>
      <w:r>
        <w:rPr>
          <w:rFonts w:ascii="微软雅黑" w:hAnsi="微软雅黑" w:eastAsia="微软雅黑"/>
          <w:sz w:val="24"/>
          <w:szCs w:val="24"/>
        </w:rPr>
        <w:t>6.边界值分析是将测试边界情况作为重点目标，选取正好等于、刚刚大于或刚刚小于边界值的测试数据。如果输入/输出域是一个有序集合，则集合的第一个元素和</w:t>
      </w:r>
      <w:r>
        <w:rPr>
          <w:rFonts w:ascii="微软雅黑" w:hAnsi="微软雅黑" w:eastAsia="微软雅黑"/>
          <w:b/>
          <w:bCs/>
          <w:sz w:val="24"/>
          <w:szCs w:val="24"/>
          <w:u w:val="single"/>
        </w:rPr>
        <w:t>最后一个</w:t>
      </w:r>
      <w:r>
        <w:rPr>
          <w:rFonts w:ascii="微软雅黑" w:hAnsi="微软雅黑" w:eastAsia="微软雅黑"/>
          <w:sz w:val="24"/>
          <w:szCs w:val="24"/>
        </w:rPr>
        <w:t>元素应该作为测试用例的数据元素。</w:t>
      </w:r>
    </w:p>
    <w:p>
      <w:pPr>
        <w:snapToGrid w:val="0"/>
        <w:jc w:val="left"/>
      </w:pPr>
      <w:r>
        <w:rPr>
          <w:rFonts w:ascii="微软雅黑" w:hAnsi="微软雅黑" w:eastAsia="微软雅黑"/>
          <w:sz w:val="24"/>
          <w:szCs w:val="24"/>
        </w:rPr>
        <w:t>7.集成测试的策略主要有</w:t>
      </w:r>
      <w:r>
        <w:rPr>
          <w:rFonts w:ascii="微软雅黑" w:hAnsi="微软雅黑" w:eastAsia="微软雅黑"/>
          <w:b/>
          <w:bCs/>
          <w:sz w:val="24"/>
          <w:szCs w:val="24"/>
          <w:u w:val="single"/>
        </w:rPr>
        <w:t>大爆炸、自顶向下、自底向上、三明治</w:t>
      </w:r>
      <w:r>
        <w:rPr>
          <w:rFonts w:ascii="微软雅黑" w:hAnsi="微软雅黑" w:eastAsia="微软雅黑"/>
          <w:sz w:val="24"/>
          <w:szCs w:val="24"/>
        </w:rPr>
        <w:t>和</w:t>
      </w:r>
      <w:r>
        <w:rPr>
          <w:rFonts w:ascii="微软雅黑" w:hAnsi="微软雅黑" w:eastAsia="微软雅黑"/>
          <w:sz w:val="24"/>
          <w:szCs w:val="24"/>
          <w:u w:val="single"/>
        </w:rPr>
        <w:t>冒烟</w:t>
      </w:r>
      <w:r>
        <w:rPr>
          <w:rFonts w:ascii="微软雅黑" w:hAnsi="微软雅黑" w:eastAsia="微软雅黑"/>
          <w:sz w:val="24"/>
          <w:szCs w:val="24"/>
        </w:rPr>
        <w:t>。</w:t>
      </w:r>
    </w:p>
    <w:p>
      <w:pPr>
        <w:snapToGrid w:val="0"/>
        <w:jc w:val="left"/>
      </w:pPr>
      <w:r>
        <w:rPr>
          <w:rFonts w:ascii="微软雅黑" w:hAnsi="微软雅黑" w:eastAsia="微软雅黑"/>
          <w:sz w:val="24"/>
          <w:szCs w:val="24"/>
        </w:rPr>
        <w:t>8.逻辑覆盖包括</w:t>
      </w:r>
      <w:r>
        <w:rPr>
          <w:rFonts w:ascii="微软雅黑" w:hAnsi="微软雅黑" w:eastAsia="微软雅黑"/>
          <w:b/>
          <w:bCs/>
          <w:sz w:val="24"/>
          <w:szCs w:val="24"/>
          <w:u w:val="single"/>
        </w:rPr>
        <w:t>语句覆盖、判定覆盖、条件覆盖、判定/条件覆盖、</w:t>
      </w:r>
      <w:r>
        <w:rPr>
          <w:rFonts w:ascii="微软雅黑" w:hAnsi="微软雅黑" w:eastAsia="微软雅黑"/>
          <w:sz w:val="24"/>
          <w:szCs w:val="24"/>
        </w:rPr>
        <w:t>条件组合覆盖和路径覆盖等。</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 xml:space="preserve">1.回归测试是多纠错性维护中最常运用的方法。（×） </w:t>
      </w:r>
    </w:p>
    <w:p>
      <w:pPr>
        <w:snapToGrid w:val="0"/>
        <w:jc w:val="left"/>
      </w:pPr>
      <w:r>
        <w:rPr>
          <w:rFonts w:ascii="微软雅黑" w:hAnsi="微软雅黑" w:eastAsia="微软雅黑"/>
          <w:sz w:val="24"/>
          <w:szCs w:val="24"/>
        </w:rPr>
        <w:t xml:space="preserve">2.软件测试的目的是尽可能多地发现软件中存在的错误，将它作为纠错的依据。（√） </w:t>
      </w:r>
    </w:p>
    <w:p>
      <w:pPr>
        <w:snapToGrid w:val="0"/>
        <w:jc w:val="left"/>
      </w:pPr>
      <w:r>
        <w:rPr>
          <w:rFonts w:ascii="微软雅黑" w:hAnsi="微软雅黑" w:eastAsia="微软雅黑"/>
          <w:sz w:val="24"/>
          <w:szCs w:val="24"/>
        </w:rPr>
        <w:t xml:space="preserve">3.回归测试是指在单元测试基础上将所有模块按照设计要求组装成一个完整的系统进行的 测试。（×） </w:t>
      </w:r>
    </w:p>
    <w:p>
      <w:pPr>
        <w:snapToGrid w:val="0"/>
        <w:jc w:val="left"/>
      </w:pPr>
      <w:r>
        <w:rPr>
          <w:rFonts w:ascii="微软雅黑" w:hAnsi="微软雅黑" w:eastAsia="微软雅黑"/>
          <w:sz w:val="24"/>
          <w:szCs w:val="24"/>
        </w:rPr>
        <w:t xml:space="preserve">4.白盒测试主要以程序的内部逻辑为基础设计测试用例。（√） </w:t>
      </w:r>
    </w:p>
    <w:p>
      <w:pPr>
        <w:snapToGrid w:val="0"/>
        <w:jc w:val="left"/>
      </w:pPr>
      <w:r>
        <w:rPr>
          <w:rFonts w:ascii="微软雅黑" w:hAnsi="微软雅黑" w:eastAsia="微软雅黑"/>
          <w:sz w:val="24"/>
          <w:szCs w:val="24"/>
        </w:rPr>
        <w:t xml:space="preserve">5.软件测试的目的是证明软件是正确的。（×） </w:t>
      </w:r>
    </w:p>
    <w:p>
      <w:pPr>
        <w:pStyle w:val="3"/>
        <w:snapToGrid/>
        <w:spacing w:before="240" w:after="240" w:line="408" w:lineRule="auto"/>
        <w:jc w:val="left"/>
      </w:pPr>
      <w:r>
        <w:rPr>
          <w:rFonts w:ascii="微软雅黑" w:hAnsi="微软雅黑" w:eastAsia="微软雅黑"/>
        </w:rPr>
        <w:t xml:space="preserve">三、选择题 </w:t>
      </w:r>
    </w:p>
    <w:p>
      <w:pPr>
        <w:snapToGrid w:val="0"/>
        <w:jc w:val="left"/>
      </w:pPr>
      <w:r>
        <w:rPr>
          <w:rFonts w:ascii="微软雅黑" w:hAnsi="微软雅黑" w:eastAsia="微软雅黑"/>
          <w:sz w:val="24"/>
          <w:szCs w:val="24"/>
        </w:rPr>
        <w:t xml:space="preserve">1.集成测试主要是针对（A）阶段的错误。 </w:t>
      </w:r>
    </w:p>
    <w:p>
      <w:pPr>
        <w:snapToGrid w:val="0"/>
        <w:jc w:val="left"/>
      </w:pPr>
      <w:r>
        <w:rPr>
          <w:rFonts w:ascii="微软雅黑" w:hAnsi="微软雅黑" w:eastAsia="微软雅黑"/>
          <w:b/>
          <w:bCs/>
          <w:sz w:val="24"/>
          <w:szCs w:val="24"/>
        </w:rPr>
        <w:t>A.编码</w:t>
      </w:r>
      <w:r>
        <w:rPr>
          <w:rFonts w:ascii="微软雅黑" w:hAnsi="微软雅黑" w:eastAsia="微软雅黑"/>
          <w:sz w:val="24"/>
          <w:szCs w:val="24"/>
        </w:rPr>
        <w:tab/>
        <w:t>B.详细设计</w:t>
      </w:r>
      <w:r>
        <w:rPr>
          <w:rFonts w:ascii="微软雅黑" w:hAnsi="微软雅黑" w:eastAsia="微软雅黑"/>
          <w:sz w:val="24"/>
          <w:szCs w:val="24"/>
        </w:rPr>
        <w:tab/>
        <w:t>C.概要设计</w:t>
      </w:r>
      <w:r>
        <w:rPr>
          <w:rFonts w:ascii="微软雅黑" w:hAnsi="微软雅黑" w:eastAsia="微软雅黑"/>
          <w:sz w:val="24"/>
          <w:szCs w:val="24"/>
        </w:rPr>
        <w:tab/>
        <w:t xml:space="preserve">D.需求设计 </w:t>
      </w:r>
    </w:p>
    <w:p>
      <w:pPr>
        <w:snapToGrid w:val="0"/>
        <w:jc w:val="left"/>
      </w:pPr>
      <w:r>
        <w:rPr>
          <w:rFonts w:ascii="微软雅黑" w:hAnsi="微软雅黑" w:eastAsia="微软雅黑"/>
          <w:sz w:val="24"/>
          <w:szCs w:val="24"/>
        </w:rPr>
        <w:t xml:space="preserve">2.以下（B）不属于白盒测试技术。 </w:t>
      </w:r>
    </w:p>
    <w:p>
      <w:pPr>
        <w:snapToGrid w:val="0"/>
        <w:jc w:val="left"/>
      </w:pPr>
      <w:r>
        <w:rPr>
          <w:rFonts w:ascii="微软雅黑" w:hAnsi="微软雅黑" w:eastAsia="微软雅黑"/>
          <w:sz w:val="24"/>
          <w:szCs w:val="24"/>
        </w:rPr>
        <w:t>A.基本路径测试</w:t>
      </w:r>
      <w:r>
        <w:rPr>
          <w:rFonts w:ascii="微软雅黑" w:hAnsi="微软雅黑" w:eastAsia="微软雅黑"/>
          <w:b/>
          <w:bCs/>
          <w:sz w:val="24"/>
          <w:szCs w:val="24"/>
        </w:rPr>
        <w:t xml:space="preserve"> B.边界值分析</w:t>
      </w:r>
      <w:r>
        <w:rPr>
          <w:rFonts w:ascii="微软雅黑" w:hAnsi="微软雅黑" w:eastAsia="微软雅黑"/>
          <w:sz w:val="24"/>
          <w:szCs w:val="24"/>
        </w:rPr>
        <w:t xml:space="preserve"> C.条件覆盖测试</w:t>
      </w:r>
      <w:r>
        <w:rPr>
          <w:rFonts w:ascii="微软雅黑" w:hAnsi="微软雅黑" w:eastAsia="微软雅黑"/>
          <w:sz w:val="24"/>
          <w:szCs w:val="24"/>
        </w:rPr>
        <w:tab/>
        <w:t xml:space="preserve">D.逻辑覆盖测试 </w:t>
      </w:r>
    </w:p>
    <w:p>
      <w:pPr>
        <w:snapToGrid w:val="0"/>
        <w:jc w:val="left"/>
      </w:pPr>
      <w:r>
        <w:rPr>
          <w:rFonts w:ascii="微软雅黑" w:hAnsi="微软雅黑" w:eastAsia="微软雅黑"/>
          <w:sz w:val="24"/>
          <w:szCs w:val="24"/>
        </w:rPr>
        <w:t xml:space="preserve">3.（D）能够有效地检测输入条件的各种组合可能引起的错误。 </w:t>
      </w:r>
    </w:p>
    <w:p>
      <w:pPr>
        <w:snapToGrid w:val="0"/>
        <w:jc w:val="left"/>
      </w:pPr>
      <w:r>
        <w:rPr>
          <w:rFonts w:ascii="微软雅黑" w:hAnsi="微软雅黑" w:eastAsia="微软雅黑"/>
          <w:sz w:val="24"/>
          <w:szCs w:val="24"/>
        </w:rPr>
        <w:t>A.等价类划分</w:t>
      </w:r>
      <w:r>
        <w:rPr>
          <w:rFonts w:ascii="微软雅黑" w:hAnsi="微软雅黑" w:eastAsia="微软雅黑"/>
          <w:sz w:val="24"/>
          <w:szCs w:val="24"/>
        </w:rPr>
        <w:tab/>
        <w:t xml:space="preserve"> B.边界值分析 C.错误猜测</w:t>
      </w:r>
      <w:r>
        <w:rPr>
          <w:rFonts w:ascii="微软雅黑" w:hAnsi="微软雅黑" w:eastAsia="微软雅黑"/>
          <w:sz w:val="24"/>
          <w:szCs w:val="24"/>
        </w:rPr>
        <w:tab/>
      </w:r>
      <w:r>
        <w:rPr>
          <w:rFonts w:ascii="微软雅黑" w:hAnsi="微软雅黑" w:eastAsia="微软雅黑"/>
          <w:b/>
          <w:bCs/>
          <w:sz w:val="24"/>
          <w:szCs w:val="24"/>
        </w:rPr>
        <w:t xml:space="preserve">D.因果图 </w:t>
      </w:r>
    </w:p>
    <w:p>
      <w:pPr>
        <w:snapToGrid w:val="0"/>
        <w:jc w:val="left"/>
      </w:pPr>
      <w:r>
        <w:rPr>
          <w:rFonts w:ascii="微软雅黑" w:hAnsi="微软雅黑" w:eastAsia="微软雅黑"/>
          <w:sz w:val="24"/>
          <w:szCs w:val="24"/>
        </w:rPr>
        <w:t xml:space="preserve">4.（A）方法需要考察模块间的接口和各个模块之间的关系。 </w:t>
      </w:r>
    </w:p>
    <w:p>
      <w:pPr>
        <w:snapToGrid w:val="0"/>
        <w:jc w:val="left"/>
      </w:pPr>
      <w:r>
        <w:rPr>
          <w:rFonts w:ascii="微软雅黑" w:hAnsi="微软雅黑" w:eastAsia="微软雅黑"/>
          <w:b/>
          <w:bCs/>
          <w:sz w:val="24"/>
          <w:szCs w:val="24"/>
        </w:rPr>
        <w:t>A.单元测试</w:t>
      </w:r>
      <w:r>
        <w:rPr>
          <w:rFonts w:ascii="微软雅黑" w:hAnsi="微软雅黑" w:eastAsia="微软雅黑"/>
          <w:sz w:val="24"/>
          <w:szCs w:val="24"/>
        </w:rPr>
        <w:tab/>
        <w:t>B.集成测试</w:t>
      </w:r>
      <w:r>
        <w:rPr>
          <w:rFonts w:ascii="微软雅黑" w:hAnsi="微软雅黑" w:eastAsia="微软雅黑"/>
          <w:sz w:val="24"/>
          <w:szCs w:val="24"/>
        </w:rPr>
        <w:tab/>
        <w:t>C.确认测试</w:t>
      </w:r>
      <w:r>
        <w:rPr>
          <w:rFonts w:ascii="微软雅黑" w:hAnsi="微软雅黑" w:eastAsia="微软雅黑"/>
          <w:sz w:val="24"/>
          <w:szCs w:val="24"/>
        </w:rPr>
        <w:tab/>
        <w:t xml:space="preserve">D.系统测试 </w:t>
      </w:r>
    </w:p>
    <w:p>
      <w:pPr>
        <w:snapToGrid w:val="0"/>
        <w:jc w:val="left"/>
      </w:pPr>
      <w:r>
        <w:rPr>
          <w:rFonts w:ascii="微软雅黑" w:hAnsi="微软雅黑" w:eastAsia="微软雅黑"/>
          <w:sz w:val="24"/>
          <w:szCs w:val="24"/>
        </w:rPr>
        <w:t xml:space="preserve">5.在测试中，下列说法错误的是（B）。 </w:t>
      </w:r>
    </w:p>
    <w:p>
      <w:pPr>
        <w:snapToGrid w:val="0"/>
        <w:jc w:val="left"/>
      </w:pPr>
      <w:r>
        <w:rPr>
          <w:rFonts w:ascii="微软雅黑" w:hAnsi="微软雅黑" w:eastAsia="微软雅黑"/>
          <w:sz w:val="24"/>
          <w:szCs w:val="24"/>
        </w:rPr>
        <w:t xml:space="preserve">A.测试是为了发现程序中的错误而执行程序的过程 </w:t>
      </w:r>
    </w:p>
    <w:p>
      <w:pPr>
        <w:snapToGrid w:val="0"/>
        <w:jc w:val="left"/>
      </w:pPr>
      <w:r>
        <w:rPr>
          <w:rFonts w:ascii="微软雅黑" w:hAnsi="微软雅黑" w:eastAsia="微软雅黑"/>
          <w:b/>
          <w:bCs/>
          <w:sz w:val="24"/>
          <w:szCs w:val="24"/>
        </w:rPr>
        <w:t>B.测试是为了表明程序的正确性</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 xml:space="preserve">C.好的测试方案是尽可能发现迄今为止尚未发现的错误 </w:t>
      </w:r>
    </w:p>
    <w:p>
      <w:pPr>
        <w:snapToGrid w:val="0"/>
        <w:jc w:val="left"/>
      </w:pPr>
      <w:r>
        <w:rPr>
          <w:rFonts w:ascii="微软雅黑" w:hAnsi="微软雅黑" w:eastAsia="微软雅黑"/>
          <w:sz w:val="24"/>
          <w:szCs w:val="24"/>
        </w:rPr>
        <w:t xml:space="preserve">D.成功的测试是发现了至今为止尚未发现的错误 </w:t>
      </w:r>
    </w:p>
    <w:p>
      <w:pPr>
        <w:snapToGrid w:val="0"/>
        <w:jc w:val="left"/>
      </w:pPr>
      <w:r>
        <w:rPr>
          <w:rFonts w:ascii="微软雅黑" w:hAnsi="微软雅黑" w:eastAsia="微软雅黑"/>
          <w:sz w:val="24"/>
          <w:szCs w:val="24"/>
        </w:rPr>
        <w:t xml:space="preserve">6.单元测试又称为（B），可以用白盒法也可以采用黑盒法测试。 </w:t>
      </w:r>
    </w:p>
    <w:p>
      <w:pPr>
        <w:snapToGrid w:val="0"/>
        <w:jc w:val="left"/>
      </w:pPr>
      <w:r>
        <w:rPr>
          <w:rFonts w:ascii="微软雅黑" w:hAnsi="微软雅黑" w:eastAsia="微软雅黑"/>
          <w:sz w:val="24"/>
          <w:szCs w:val="24"/>
        </w:rPr>
        <w:t>A.集成测试</w:t>
      </w:r>
      <w:r>
        <w:rPr>
          <w:rFonts w:ascii="微软雅黑" w:hAnsi="微软雅黑" w:eastAsia="微软雅黑"/>
          <w:sz w:val="24"/>
          <w:szCs w:val="24"/>
        </w:rPr>
        <w:tab/>
      </w:r>
      <w:r>
        <w:rPr>
          <w:rFonts w:ascii="微软雅黑" w:hAnsi="微软雅黑" w:eastAsia="微软雅黑"/>
          <w:b/>
          <w:bCs/>
          <w:sz w:val="24"/>
          <w:szCs w:val="24"/>
        </w:rPr>
        <w:t>B.模块测试</w:t>
      </w:r>
      <w:r>
        <w:rPr>
          <w:rFonts w:ascii="微软雅黑" w:hAnsi="微软雅黑" w:eastAsia="微软雅黑"/>
          <w:sz w:val="24"/>
          <w:szCs w:val="24"/>
        </w:rPr>
        <w:tab/>
        <w:t>C.系统测试</w:t>
      </w:r>
      <w:r>
        <w:rPr>
          <w:rFonts w:ascii="微软雅黑" w:hAnsi="微软雅黑" w:eastAsia="微软雅黑"/>
          <w:sz w:val="24"/>
          <w:szCs w:val="24"/>
        </w:rPr>
        <w:tab/>
        <w:t xml:space="preserve">D.静态测试 </w:t>
      </w:r>
    </w:p>
    <w:p>
      <w:pPr>
        <w:snapToGrid w:val="0"/>
        <w:jc w:val="left"/>
      </w:pPr>
      <w:r>
        <w:rPr>
          <w:rFonts w:ascii="微软雅黑" w:hAnsi="微软雅黑" w:eastAsia="微软雅黑"/>
          <w:sz w:val="24"/>
          <w:szCs w:val="24"/>
        </w:rPr>
        <w:t xml:space="preserve">7.在软件测试中，设计测试用例主要由输入/输出数据和（C）两部分组成。 </w:t>
      </w:r>
    </w:p>
    <w:p>
      <w:pPr>
        <w:snapToGrid w:val="0"/>
        <w:jc w:val="left"/>
      </w:pPr>
      <w:r>
        <w:rPr>
          <w:rFonts w:ascii="微软雅黑" w:hAnsi="微软雅黑" w:eastAsia="微软雅黑"/>
          <w:sz w:val="24"/>
          <w:szCs w:val="24"/>
        </w:rPr>
        <w:t>A.测试规则</w:t>
      </w:r>
      <w:r>
        <w:rPr>
          <w:rFonts w:ascii="微软雅黑" w:hAnsi="微软雅黑" w:eastAsia="微软雅黑"/>
          <w:sz w:val="24"/>
          <w:szCs w:val="24"/>
        </w:rPr>
        <w:tab/>
        <w:t>B.测试计划</w:t>
      </w:r>
      <w:r>
        <w:rPr>
          <w:rFonts w:ascii="微软雅黑" w:hAnsi="微软雅黑" w:eastAsia="微软雅黑"/>
          <w:sz w:val="24"/>
          <w:szCs w:val="24"/>
        </w:rPr>
        <w:tab/>
      </w:r>
      <w:r>
        <w:rPr>
          <w:rFonts w:ascii="微软雅黑" w:hAnsi="微软雅黑" w:eastAsia="微软雅黑"/>
          <w:b/>
          <w:bCs/>
          <w:sz w:val="24"/>
          <w:szCs w:val="24"/>
        </w:rPr>
        <w:t>C.预期输出结果</w:t>
      </w:r>
      <w:r>
        <w:rPr>
          <w:rFonts w:ascii="微软雅黑" w:hAnsi="微软雅黑" w:eastAsia="微软雅黑"/>
          <w:sz w:val="24"/>
          <w:szCs w:val="24"/>
        </w:rPr>
        <w:tab/>
        <w:t xml:space="preserve">D.以往测试记录分析 </w:t>
      </w:r>
    </w:p>
    <w:p>
      <w:pPr>
        <w:snapToGrid w:val="0"/>
        <w:jc w:val="left"/>
      </w:pPr>
      <w:r>
        <w:rPr>
          <w:rFonts w:ascii="微软雅黑" w:hAnsi="微软雅黑" w:eastAsia="微软雅黑"/>
          <w:sz w:val="24"/>
          <w:szCs w:val="24"/>
        </w:rPr>
        <w:t xml:space="preserve">8.通过程序设计的控制结构导出测试用例的测试方法是（B）。 </w:t>
      </w:r>
    </w:p>
    <w:p>
      <w:pPr>
        <w:snapToGrid w:val="0"/>
        <w:jc w:val="left"/>
      </w:pPr>
      <w:r>
        <w:rPr>
          <w:rFonts w:ascii="微软雅黑" w:hAnsi="微软雅黑" w:eastAsia="微软雅黑"/>
          <w:sz w:val="24"/>
          <w:szCs w:val="24"/>
        </w:rPr>
        <w:t>A.黑盒测试</w:t>
      </w:r>
      <w:r>
        <w:rPr>
          <w:rFonts w:ascii="微软雅黑" w:hAnsi="微软雅黑" w:eastAsia="微软雅黑"/>
          <w:sz w:val="24"/>
          <w:szCs w:val="24"/>
        </w:rPr>
        <w:tab/>
      </w:r>
      <w:r>
        <w:rPr>
          <w:rFonts w:ascii="微软雅黑" w:hAnsi="微软雅黑" w:eastAsia="微软雅黑"/>
          <w:b/>
          <w:bCs/>
          <w:sz w:val="24"/>
          <w:szCs w:val="24"/>
        </w:rPr>
        <w:t>B.白盒测试</w:t>
      </w:r>
      <w:r>
        <w:rPr>
          <w:rFonts w:ascii="微软雅黑" w:hAnsi="微软雅黑" w:eastAsia="微软雅黑"/>
          <w:sz w:val="24"/>
          <w:szCs w:val="24"/>
        </w:rPr>
        <w:tab/>
        <w:t>C.边界测试</w:t>
      </w:r>
      <w:r>
        <w:rPr>
          <w:rFonts w:ascii="微软雅黑" w:hAnsi="微软雅黑" w:eastAsia="微软雅黑"/>
          <w:sz w:val="24"/>
          <w:szCs w:val="24"/>
        </w:rPr>
        <w:tab/>
        <w:t xml:space="preserve">D.系统测试： </w:t>
      </w:r>
    </w:p>
    <w:p>
      <w:pPr>
        <w:pStyle w:val="2"/>
        <w:snapToGrid/>
        <w:spacing w:before="240" w:after="240" w:line="408" w:lineRule="auto"/>
        <w:jc w:val="left"/>
      </w:pPr>
      <w:r>
        <w:rPr>
          <w:rFonts w:ascii="微软雅黑" w:hAnsi="微软雅黑" w:eastAsia="微软雅黑"/>
        </w:rPr>
        <w:t xml:space="preserve">8.9 练习题 </w:t>
      </w:r>
    </w:p>
    <w:p>
      <w:pPr>
        <w:pStyle w:val="3"/>
        <w:snapToGrid/>
        <w:spacing w:before="240" w:after="240" w:line="408" w:lineRule="auto"/>
        <w:jc w:val="left"/>
      </w:pPr>
      <w:r>
        <w:rPr>
          <w:rFonts w:ascii="微软雅黑" w:hAnsi="微软雅黑" w:eastAsia="微软雅黑"/>
        </w:rPr>
        <w:t>一、瑱空题</w:t>
      </w:r>
    </w:p>
    <w:p>
      <w:pPr>
        <w:snapToGrid w:val="0"/>
        <w:jc w:val="left"/>
      </w:pPr>
      <w:r>
        <w:rPr>
          <w:rFonts w:ascii="微软雅黑" w:hAnsi="微软雅黑" w:eastAsia="微软雅黑"/>
          <w:sz w:val="24"/>
          <w:szCs w:val="24"/>
        </w:rPr>
        <w:t>1.产品交付需要完成的主要任务是</w:t>
      </w:r>
      <w:r>
        <w:rPr>
          <w:rFonts w:ascii="微软雅黑" w:hAnsi="微软雅黑" w:eastAsia="微软雅黑"/>
          <w:b/>
          <w:bCs/>
          <w:sz w:val="24"/>
          <w:szCs w:val="24"/>
          <w:u w:val="single"/>
        </w:rPr>
        <w:t>安装部署</w:t>
      </w:r>
      <w:r>
        <w:rPr>
          <w:rFonts w:ascii="微软雅黑" w:hAnsi="微软雅黑" w:eastAsia="微软雅黑"/>
          <w:sz w:val="24"/>
          <w:szCs w:val="24"/>
        </w:rPr>
        <w:t>和</w:t>
      </w:r>
      <w:r>
        <w:rPr>
          <w:rFonts w:ascii="微软雅黑" w:hAnsi="微软雅黑" w:eastAsia="微软雅黑"/>
          <w:b/>
          <w:bCs/>
          <w:sz w:val="24"/>
          <w:szCs w:val="24"/>
          <w:u w:val="single"/>
        </w:rPr>
        <w:t>培训文档</w:t>
      </w:r>
      <w:r>
        <w:rPr>
          <w:rFonts w:ascii="微软雅黑" w:hAnsi="微软雅黑" w:eastAsia="微软雅黑"/>
          <w:sz w:val="24"/>
          <w:szCs w:val="24"/>
        </w:rPr>
        <w:t>。</w:t>
      </w:r>
    </w:p>
    <w:p>
      <w:pPr>
        <w:snapToGrid w:val="0"/>
        <w:jc w:val="left"/>
      </w:pPr>
      <w:r>
        <w:rPr>
          <w:rFonts w:ascii="微软雅黑" w:hAnsi="微软雅黑" w:eastAsia="微软雅黑"/>
          <w:sz w:val="24"/>
          <w:szCs w:val="24"/>
        </w:rPr>
        <w:t>2.</w:t>
      </w:r>
      <w:r>
        <w:rPr>
          <w:rFonts w:ascii="微软雅黑" w:hAnsi="微软雅黑" w:eastAsia="微软雅黑"/>
          <w:b/>
          <w:bCs/>
          <w:sz w:val="24"/>
          <w:szCs w:val="24"/>
          <w:u w:val="single"/>
        </w:rPr>
        <w:t>项目验收</w:t>
      </w:r>
      <w:r>
        <w:rPr>
          <w:rFonts w:ascii="微软雅黑" w:hAnsi="微软雅黑" w:eastAsia="微软雅黑"/>
          <w:sz w:val="24"/>
          <w:szCs w:val="24"/>
        </w:rPr>
        <w:t xml:space="preserve">是项目移交的前提，移交时，项目移交方和项目接收方将在项目移交报告上签字， 形成项目移交报告。 </w:t>
      </w:r>
    </w:p>
    <w:p>
      <w:pPr>
        <w:snapToGrid w:val="0"/>
        <w:jc w:val="left"/>
      </w:pPr>
      <w:r>
        <w:rPr>
          <w:rFonts w:ascii="微软雅黑" w:hAnsi="微软雅黑" w:eastAsia="微软雅黑"/>
          <w:sz w:val="24"/>
          <w:szCs w:val="24"/>
        </w:rPr>
        <w:t>3.</w:t>
      </w:r>
      <w:r>
        <w:rPr>
          <w:rFonts w:ascii="微软雅黑" w:hAnsi="微软雅黑" w:eastAsia="微软雅黑"/>
          <w:b/>
          <w:bCs/>
          <w:sz w:val="24"/>
          <w:szCs w:val="24"/>
          <w:u w:val="single"/>
        </w:rPr>
        <w:t>验收测试是</w:t>
      </w:r>
      <w:r>
        <w:rPr>
          <w:rFonts w:ascii="微软雅黑" w:hAnsi="微软雅黑" w:eastAsia="微软雅黑"/>
          <w:sz w:val="24"/>
          <w:szCs w:val="24"/>
        </w:rPr>
        <w:t xml:space="preserve">交付使用前的最后一次检查，也是软件投入运行之前保证可维护性的最后机会。 </w:t>
      </w:r>
    </w:p>
    <w:p>
      <w:pPr>
        <w:snapToGrid w:val="0"/>
        <w:jc w:val="left"/>
      </w:pPr>
      <w:r>
        <w:rPr>
          <w:rFonts w:ascii="微软雅黑" w:hAnsi="微软雅黑" w:eastAsia="微软雅黑"/>
          <w:sz w:val="24"/>
          <w:szCs w:val="24"/>
        </w:rPr>
        <w:t>4.</w:t>
      </w:r>
      <w:r>
        <w:rPr>
          <w:rFonts w:ascii="微软雅黑" w:hAnsi="微软雅黑" w:eastAsia="微软雅黑"/>
          <w:b/>
          <w:bCs/>
          <w:sz w:val="24"/>
          <w:szCs w:val="24"/>
          <w:u w:val="single"/>
        </w:rPr>
        <w:t>第三方测试</w:t>
      </w:r>
      <w:r>
        <w:rPr>
          <w:rFonts w:ascii="微软雅黑" w:hAnsi="微软雅黑" w:eastAsia="微软雅黑"/>
          <w:sz w:val="24"/>
          <w:szCs w:val="24"/>
        </w:rPr>
        <w:t>是由独立于软件开发者和用户的第三方所进行的测试，旨在对被测软件进行质量认证。</w:t>
      </w:r>
    </w:p>
    <w:p>
      <w:pPr>
        <w:snapToGrid w:val="0"/>
        <w:jc w:val="left"/>
      </w:pPr>
      <w:r>
        <w:rPr>
          <w:rFonts w:ascii="微软雅黑" w:hAnsi="微软雅黑" w:eastAsia="微软雅黑"/>
          <w:sz w:val="24"/>
          <w:szCs w:val="24"/>
        </w:rPr>
        <w:t>5.一个产品的使用者有两种类型：一种是用户，另一种是</w:t>
      </w:r>
      <w:r>
        <w:rPr>
          <w:rFonts w:ascii="微软雅黑" w:hAnsi="微软雅黑" w:eastAsia="微软雅黑"/>
          <w:b/>
          <w:bCs/>
          <w:sz w:val="24"/>
          <w:szCs w:val="24"/>
          <w:u w:val="single"/>
        </w:rPr>
        <w:t>系统管理员</w:t>
      </w:r>
      <w:r>
        <w:rPr>
          <w:rFonts w:ascii="微软雅黑" w:hAnsi="微软雅黑" w:eastAsia="微软雅黑"/>
          <w:sz w:val="24"/>
          <w:szCs w:val="24"/>
        </w:rPr>
        <w:t>。</w:t>
      </w:r>
    </w:p>
    <w:p>
      <w:pPr>
        <w:snapToGrid w:val="0"/>
        <w:jc w:val="left"/>
      </w:pPr>
      <w:r>
        <w:rPr>
          <w:rFonts w:ascii="微软雅黑" w:hAnsi="微软雅黑" w:eastAsia="微软雅黑"/>
          <w:sz w:val="24"/>
          <w:szCs w:val="24"/>
        </w:rPr>
        <w:t>6.</w:t>
      </w:r>
      <w:r>
        <w:rPr>
          <w:rFonts w:ascii="微软雅黑" w:hAnsi="微软雅黑" w:eastAsia="微软雅黑"/>
          <w:b/>
          <w:bCs/>
          <w:sz w:val="24"/>
          <w:szCs w:val="24"/>
          <w:u w:val="single"/>
        </w:rPr>
        <w:t>系统管理员手册</w:t>
      </w:r>
      <w:r>
        <w:rPr>
          <w:rFonts w:ascii="微软雅黑" w:hAnsi="微软雅黑" w:eastAsia="微软雅黑"/>
          <w:sz w:val="24"/>
          <w:szCs w:val="24"/>
        </w:rPr>
        <w:t>是为系统管理员准备的文档资料。</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1.当项目通过验收后，项目团队不需要将项目成果的所有权交给项目接收方。（×）</w:t>
      </w:r>
    </w:p>
    <w:p>
      <w:pPr>
        <w:snapToGrid w:val="0"/>
        <w:jc w:val="left"/>
      </w:pPr>
      <w:r>
        <w:rPr>
          <w:rFonts w:ascii="微软雅黑" w:hAnsi="微软雅黑" w:eastAsia="微软雅黑"/>
          <w:sz w:val="24"/>
          <w:szCs w:val="24"/>
        </w:rPr>
        <w:t xml:space="preserve">2.软件项目交付时要给用户提供必要的文档。（√） </w:t>
      </w:r>
    </w:p>
    <w:p>
      <w:pPr>
        <w:snapToGrid w:val="0"/>
        <w:jc w:val="left"/>
      </w:pPr>
      <w:r>
        <w:rPr>
          <w:rFonts w:ascii="微软雅黑" w:hAnsi="微软雅黑" w:eastAsia="微软雅黑"/>
          <w:sz w:val="24"/>
          <w:szCs w:val="24"/>
        </w:rPr>
        <w:t xml:space="preserve">3.需要针对使用系统的用户的特殊要求进行不同的培训。（√） </w:t>
      </w:r>
    </w:p>
    <w:p>
      <w:pPr>
        <w:snapToGrid w:val="0"/>
        <w:jc w:val="left"/>
      </w:pPr>
      <w:r>
        <w:rPr>
          <w:rFonts w:ascii="微软雅黑" w:hAnsi="微软雅黑" w:eastAsia="微软雅黑"/>
          <w:sz w:val="24"/>
          <w:szCs w:val="24"/>
        </w:rPr>
        <w:t>4.用户手册不仅要提供系统的使用方法，还需提供系统功能的详细实现方法。（×）</w:t>
      </w:r>
    </w:p>
    <w:p>
      <w:pPr>
        <w:pStyle w:val="3"/>
        <w:snapToGrid/>
        <w:spacing w:before="240" w:after="240" w:line="408" w:lineRule="auto"/>
        <w:jc w:val="left"/>
      </w:pPr>
      <w:r>
        <w:rPr>
          <w:rFonts w:ascii="微软雅黑" w:hAnsi="微软雅黑" w:eastAsia="微软雅黑"/>
        </w:rPr>
        <w:t xml:space="preserve">三、选择题 </w:t>
      </w:r>
    </w:p>
    <w:p>
      <w:pPr>
        <w:snapToGrid w:val="0"/>
        <w:jc w:val="left"/>
      </w:pPr>
      <w:r>
        <w:rPr>
          <w:rFonts w:ascii="微软雅黑" w:hAnsi="微软雅黑" w:eastAsia="微软雅黑"/>
          <w:sz w:val="24"/>
          <w:szCs w:val="24"/>
        </w:rPr>
        <w:t xml:space="preserve">下面哪个不是交付过程的文档（D）。 </w:t>
      </w:r>
    </w:p>
    <w:p>
      <w:pPr>
        <w:snapToGrid w:val="0"/>
        <w:jc w:val="left"/>
      </w:pPr>
      <w:r>
        <w:rPr>
          <w:rFonts w:ascii="微软雅黑" w:hAnsi="微软雅黑" w:eastAsia="微软雅黑"/>
          <w:sz w:val="24"/>
          <w:szCs w:val="24"/>
        </w:rPr>
        <w:t>A.验收测试报告</w:t>
      </w:r>
      <w:r>
        <w:rPr>
          <w:rFonts w:ascii="微软雅黑" w:hAnsi="微软雅黑" w:eastAsia="微软雅黑"/>
          <w:sz w:val="24"/>
          <w:szCs w:val="24"/>
        </w:rPr>
        <w:tab/>
        <w:t>B.用户手册</w:t>
      </w:r>
      <w:r>
        <w:rPr>
          <w:rFonts w:ascii="微软雅黑" w:hAnsi="微软雅黑" w:eastAsia="微软雅黑"/>
          <w:sz w:val="24"/>
          <w:szCs w:val="24"/>
        </w:rPr>
        <w:tab/>
        <w:t xml:space="preserve">C.系统管理员手册 </w:t>
      </w:r>
      <w:r>
        <w:rPr>
          <w:rFonts w:ascii="微软雅黑" w:hAnsi="微软雅黑" w:eastAsia="微软雅黑"/>
          <w:b/>
          <w:bCs/>
          <w:sz w:val="24"/>
          <w:szCs w:val="24"/>
        </w:rPr>
        <w:t xml:space="preserve">D.开发合同 </w:t>
      </w:r>
    </w:p>
    <w:p>
      <w:pPr>
        <w:pStyle w:val="2"/>
        <w:snapToGrid/>
        <w:spacing w:before="240" w:after="240" w:line="408" w:lineRule="auto"/>
        <w:jc w:val="left"/>
      </w:pPr>
      <w:r>
        <w:rPr>
          <w:rFonts w:ascii="微软雅黑" w:hAnsi="微软雅黑" w:eastAsia="微软雅黑"/>
        </w:rPr>
        <w:t xml:space="preserve">9.9 练习题 </w:t>
      </w:r>
    </w:p>
    <w:p>
      <w:pPr>
        <w:pStyle w:val="3"/>
        <w:snapToGrid/>
        <w:spacing w:before="240" w:after="240" w:line="408" w:lineRule="auto"/>
        <w:jc w:val="left"/>
      </w:pPr>
      <w:r>
        <w:rPr>
          <w:rFonts w:ascii="微软雅黑" w:hAnsi="微软雅黑" w:eastAsia="微软雅黑"/>
        </w:rPr>
        <w:t>一、填空题</w:t>
      </w:r>
    </w:p>
    <w:p>
      <w:pPr>
        <w:snapToGrid w:val="0"/>
        <w:jc w:val="left"/>
      </w:pPr>
      <w:r>
        <w:rPr>
          <w:rFonts w:ascii="微软雅黑" w:hAnsi="微软雅黑" w:eastAsia="微软雅黑"/>
          <w:sz w:val="24"/>
          <w:szCs w:val="24"/>
        </w:rPr>
        <w:t>1.当一个系统已经在实际环境中投入使用了，可以进行正常的操作，我们就说系统开发完成了，而以后对系统变更所做的任何工作，称为</w:t>
      </w:r>
      <w:r>
        <w:rPr>
          <w:rFonts w:ascii="微软雅黑" w:hAnsi="微软雅黑" w:eastAsia="微软雅黑"/>
          <w:b/>
          <w:bCs/>
          <w:sz w:val="24"/>
          <w:szCs w:val="24"/>
          <w:u w:val="single"/>
        </w:rPr>
        <w:t>维护</w:t>
      </w:r>
      <w:r>
        <w:rPr>
          <w:rFonts w:ascii="微软雅黑" w:hAnsi="微软雅黑" w:eastAsia="微软雅黑"/>
          <w:sz w:val="24"/>
          <w:szCs w:val="24"/>
        </w:rPr>
        <w:t>。</w:t>
      </w:r>
    </w:p>
    <w:p>
      <w:pPr>
        <w:snapToGrid w:val="0"/>
        <w:jc w:val="left"/>
      </w:pPr>
      <w:r>
        <w:rPr>
          <w:rFonts w:ascii="微软雅黑" w:hAnsi="微软雅黑" w:eastAsia="微软雅黑"/>
          <w:sz w:val="24"/>
          <w:szCs w:val="24"/>
        </w:rPr>
        <w:t>2.软件的可维护性是指纠正软件系统出现的</w:t>
      </w:r>
      <w:r>
        <w:rPr>
          <w:rFonts w:ascii="微软雅黑" w:hAnsi="微软雅黑" w:eastAsia="微软雅黑"/>
          <w:b/>
          <w:bCs/>
          <w:sz w:val="24"/>
          <w:szCs w:val="24"/>
          <w:u w:val="single"/>
        </w:rPr>
        <w:t>错误或者缺陷</w:t>
      </w:r>
      <w:r>
        <w:rPr>
          <w:rFonts w:ascii="微软雅黑" w:hAnsi="微软雅黑" w:eastAsia="微软雅黑"/>
          <w:sz w:val="24"/>
          <w:szCs w:val="24"/>
        </w:rPr>
        <w:t>，以满足</w:t>
      </w:r>
      <w:r>
        <w:rPr>
          <w:rFonts w:ascii="微软雅黑" w:hAnsi="微软雅黑" w:eastAsia="微软雅黑"/>
          <w:sz w:val="24"/>
          <w:szCs w:val="24"/>
          <w:shd w:val="clear"/>
        </w:rPr>
        <w:t xml:space="preserve">新的要求而进行修改、扩充或压 </w:t>
      </w:r>
      <w:r>
        <w:rPr>
          <w:rFonts w:ascii="微软雅黑" w:hAnsi="微软雅黑" w:eastAsia="微软雅黑"/>
          <w:sz w:val="24"/>
          <w:szCs w:val="24"/>
        </w:rPr>
        <w:t xml:space="preserve">缩的容易程度。 </w:t>
      </w:r>
    </w:p>
    <w:p>
      <w:pPr>
        <w:snapToGrid w:val="0"/>
        <w:jc w:val="left"/>
      </w:pPr>
      <w:r>
        <w:rPr>
          <w:rFonts w:ascii="微软雅黑" w:hAnsi="微软雅黑" w:eastAsia="微软雅黑"/>
          <w:sz w:val="24"/>
          <w:szCs w:val="24"/>
        </w:rPr>
        <w:t>3.—个可移植的程序应该具有结构良好、灵活、</w:t>
      </w:r>
      <w:r>
        <w:rPr>
          <w:rFonts w:ascii="微软雅黑" w:hAnsi="微软雅黑" w:eastAsia="微软雅黑"/>
          <w:b/>
          <w:bCs/>
          <w:sz w:val="24"/>
          <w:szCs w:val="24"/>
          <w:u w:val="single"/>
        </w:rPr>
        <w:t>不依赖</w:t>
      </w:r>
      <w:r>
        <w:rPr>
          <w:rFonts w:ascii="微软雅黑" w:hAnsi="微软雅黑" w:eastAsia="微软雅黑"/>
          <w:sz w:val="24"/>
          <w:szCs w:val="24"/>
        </w:rPr>
        <w:t>的性能。</w:t>
      </w:r>
    </w:p>
    <w:p>
      <w:pPr>
        <w:snapToGrid w:val="0"/>
        <w:jc w:val="left"/>
      </w:pPr>
      <w:r>
        <w:rPr>
          <w:rFonts w:ascii="微软雅黑" w:hAnsi="微软雅黑" w:eastAsia="微软雅黑"/>
          <w:sz w:val="24"/>
          <w:szCs w:val="24"/>
        </w:rPr>
        <w:t>4.软件维护的类型主要包括</w:t>
      </w:r>
      <w:r>
        <w:rPr>
          <w:rFonts w:ascii="微软雅黑" w:hAnsi="微软雅黑" w:eastAsia="微软雅黑"/>
          <w:b/>
          <w:bCs/>
          <w:sz w:val="24"/>
          <w:szCs w:val="24"/>
          <w:u w:val="single"/>
        </w:rPr>
        <w:t>纠错性维护</w:t>
      </w:r>
      <w:r>
        <w:rPr>
          <w:rFonts w:ascii="微软雅黑" w:hAnsi="微软雅黑" w:eastAsia="微软雅黑"/>
          <w:sz w:val="24"/>
          <w:szCs w:val="24"/>
        </w:rPr>
        <w:t>、适应性维护、完善性维护和预防性维护等。</w:t>
      </w:r>
    </w:p>
    <w:p>
      <w:pPr>
        <w:snapToGrid w:val="0"/>
        <w:jc w:val="left"/>
      </w:pPr>
      <w:r>
        <w:rPr>
          <w:rFonts w:ascii="微软雅黑" w:hAnsi="微软雅黑" w:eastAsia="微软雅黑"/>
          <w:sz w:val="24"/>
          <w:szCs w:val="24"/>
        </w:rPr>
        <w:t>5.预防性维护也称为</w:t>
      </w:r>
      <w:r>
        <w:rPr>
          <w:rFonts w:ascii="微软雅黑" w:hAnsi="微软雅黑" w:eastAsia="微软雅黑"/>
          <w:b/>
          <w:bCs/>
          <w:sz w:val="24"/>
          <w:szCs w:val="24"/>
          <w:u w:val="single"/>
        </w:rPr>
        <w:t>软件再工程</w:t>
      </w:r>
      <w:r>
        <w:rPr>
          <w:rFonts w:ascii="微软雅黑" w:hAnsi="微软雅黑" w:eastAsia="微软雅黑"/>
          <w:sz w:val="24"/>
          <w:szCs w:val="24"/>
        </w:rPr>
        <w:t>。</w:t>
      </w:r>
    </w:p>
    <w:p>
      <w:pPr>
        <w:snapToGrid w:val="0"/>
        <w:jc w:val="left"/>
      </w:pPr>
      <w:r>
        <w:rPr>
          <w:rFonts w:ascii="微软雅黑" w:hAnsi="微软雅黑" w:eastAsia="微软雅黑"/>
          <w:sz w:val="24"/>
          <w:szCs w:val="24"/>
        </w:rPr>
        <w:t>6.软件的逆向工程是一个恢复</w:t>
      </w:r>
      <w:r>
        <w:rPr>
          <w:rFonts w:ascii="微软雅黑" w:hAnsi="微软雅黑" w:eastAsia="微软雅黑"/>
          <w:b/>
          <w:bCs/>
          <w:sz w:val="24"/>
          <w:szCs w:val="24"/>
          <w:u w:val="single"/>
        </w:rPr>
        <w:t>设计结果</w:t>
      </w:r>
      <w:r>
        <w:rPr>
          <w:rFonts w:ascii="微软雅黑" w:hAnsi="微软雅黑" w:eastAsia="微软雅黑"/>
          <w:sz w:val="24"/>
          <w:szCs w:val="24"/>
        </w:rPr>
        <w:t xml:space="preserve">的过程 </w:t>
      </w:r>
    </w:p>
    <w:p>
      <w:pPr>
        <w:snapToGrid w:val="0"/>
        <w:jc w:val="left"/>
      </w:pPr>
      <w:r>
        <w:rPr>
          <w:rFonts w:ascii="微软雅黑" w:hAnsi="微软雅黑" w:eastAsia="微软雅黑"/>
          <w:sz w:val="24"/>
          <w:szCs w:val="24"/>
        </w:rPr>
        <w:t>7.如果软件是可测试的、可理解的、可修改的、可移植的、可靠的、有效的、可用的，则软件一定是可</w:t>
      </w:r>
      <w:r>
        <w:rPr>
          <w:rFonts w:ascii="微软雅黑" w:hAnsi="微软雅黑" w:eastAsia="微软雅黑"/>
          <w:b/>
          <w:bCs/>
          <w:sz w:val="24"/>
          <w:szCs w:val="24"/>
          <w:u w:val="single"/>
        </w:rPr>
        <w:t>维护</w:t>
      </w:r>
      <w:r>
        <w:rPr>
          <w:rFonts w:ascii="微软雅黑" w:hAnsi="微软雅黑" w:eastAsia="微软雅黑"/>
          <w:sz w:val="24"/>
          <w:szCs w:val="24"/>
        </w:rPr>
        <w:t>的。</w:t>
      </w:r>
    </w:p>
    <w:p>
      <w:pPr>
        <w:pStyle w:val="3"/>
        <w:snapToGrid/>
        <w:spacing w:before="240" w:after="240" w:line="408" w:lineRule="auto"/>
        <w:jc w:val="left"/>
      </w:pPr>
      <w:r>
        <w:rPr>
          <w:rFonts w:ascii="微软雅黑" w:hAnsi="微软雅黑" w:eastAsia="微软雅黑"/>
        </w:rPr>
        <w:t>二、判断题</w:t>
      </w:r>
    </w:p>
    <w:p>
      <w:pPr>
        <w:snapToGrid w:val="0"/>
        <w:jc w:val="left"/>
      </w:pPr>
      <w:r>
        <w:rPr>
          <w:rFonts w:ascii="微软雅黑" w:hAnsi="微软雅黑" w:eastAsia="微软雅黑"/>
          <w:sz w:val="24"/>
          <w:szCs w:val="24"/>
        </w:rPr>
        <w:t>1.可维护性、可使用性、可靠性是衡量软件质量的几个主要质量特性，其中软件的可使用性是软件各个开发阶段的关键目标。（×）</w:t>
      </w:r>
    </w:p>
    <w:p>
      <w:pPr>
        <w:snapToGrid w:val="0"/>
        <w:jc w:val="left"/>
      </w:pPr>
      <w:r>
        <w:rPr>
          <w:rFonts w:ascii="微软雅黑" w:hAnsi="微软雅黑" w:eastAsia="微软雅黑"/>
          <w:sz w:val="24"/>
          <w:szCs w:val="24"/>
        </w:rPr>
        <w:t>2.可理解性表明人们通过阅读源代码和相关文档，了解程序功能及其如何运行的容易程度。 （√）</w:t>
      </w:r>
    </w:p>
    <w:p>
      <w:pPr>
        <w:snapToGrid w:val="0"/>
        <w:jc w:val="left"/>
      </w:pPr>
      <w:r>
        <w:rPr>
          <w:rFonts w:ascii="微软雅黑" w:hAnsi="微软雅黑" w:eastAsia="微软雅黑"/>
          <w:sz w:val="24"/>
          <w:szCs w:val="24"/>
        </w:rPr>
        <w:t>3.可测试性表明验证程序正确性的容易程度，程序越简单，验证其正确性越容易。（√）</w:t>
      </w:r>
    </w:p>
    <w:p>
      <w:pPr>
        <w:snapToGrid w:val="0"/>
        <w:jc w:val="left"/>
      </w:pPr>
      <w:r>
        <w:rPr>
          <w:rFonts w:ascii="微软雅黑" w:hAnsi="微软雅黑" w:eastAsia="微软雅黑"/>
          <w:sz w:val="24"/>
          <w:szCs w:val="24"/>
        </w:rPr>
        <w:t>4.适应性维护是针对系统在运行过程中暴露出来的缺陷和错误而进行的，主要是修改错误。（×）</w:t>
      </w:r>
    </w:p>
    <w:p>
      <w:pPr>
        <w:snapToGrid w:val="0"/>
        <w:jc w:val="left"/>
      </w:pPr>
      <w:r>
        <w:rPr>
          <w:rFonts w:ascii="微软雅黑" w:hAnsi="微软雅黑" w:eastAsia="微软雅黑"/>
          <w:sz w:val="24"/>
          <w:szCs w:val="24"/>
        </w:rPr>
        <w:t>5.完善性维护主要是为了改善系统的某一方面而进行的变更，可能这种变更是因为出现错误而进行的变更。（×）</w:t>
      </w:r>
    </w:p>
    <w:p>
      <w:pPr>
        <w:pStyle w:val="3"/>
        <w:snapToGrid/>
        <w:spacing w:before="240" w:after="240" w:line="408" w:lineRule="auto"/>
        <w:jc w:val="left"/>
      </w:pPr>
      <w:r>
        <w:rPr>
          <w:rFonts w:ascii="微软雅黑" w:hAnsi="微软雅黑" w:eastAsia="微软雅黑"/>
        </w:rPr>
        <w:t xml:space="preserve">三、选择题 </w:t>
      </w:r>
    </w:p>
    <w:p>
      <w:pPr>
        <w:snapToGrid w:val="0"/>
        <w:jc w:val="left"/>
      </w:pPr>
      <w:r>
        <w:rPr>
          <w:rFonts w:ascii="微软雅黑" w:hAnsi="微软雅黑" w:eastAsia="微软雅黑"/>
          <w:sz w:val="24"/>
          <w:szCs w:val="24"/>
        </w:rPr>
        <w:t xml:space="preserve">1.度量软件的可维护性可以包括很多方面，下列（A）不在措施之列。 </w:t>
      </w:r>
    </w:p>
    <w:p>
      <w:pPr>
        <w:snapToGrid w:val="0"/>
        <w:jc w:val="left"/>
      </w:pPr>
      <w:r>
        <w:rPr>
          <w:rFonts w:ascii="微软雅黑" w:hAnsi="微软雅黑" w:eastAsia="微软雅黑"/>
          <w:b/>
          <w:bCs/>
          <w:sz w:val="24"/>
          <w:szCs w:val="24"/>
        </w:rPr>
        <w:t xml:space="preserve">A.程序的无错误性 </w:t>
      </w:r>
      <w:r>
        <w:rPr>
          <w:rFonts w:ascii="微软雅黑" w:hAnsi="微软雅黑" w:eastAsia="微软雅黑"/>
          <w:sz w:val="24"/>
          <w:szCs w:val="24"/>
        </w:rPr>
        <w:t>B.可靠性</w:t>
      </w:r>
      <w:r>
        <w:rPr>
          <w:rFonts w:ascii="微软雅黑" w:hAnsi="微软雅黑" w:eastAsia="微软雅黑"/>
          <w:sz w:val="24"/>
          <w:szCs w:val="24"/>
        </w:rPr>
        <w:tab/>
        <w:t>C.可移植性</w:t>
      </w:r>
      <w:r>
        <w:rPr>
          <w:rFonts w:ascii="微软雅黑" w:hAnsi="微软雅黑" w:eastAsia="微软雅黑"/>
          <w:sz w:val="24"/>
          <w:szCs w:val="24"/>
        </w:rPr>
        <w:tab/>
        <w:t xml:space="preserve">D.可理解性 </w:t>
      </w:r>
    </w:p>
    <w:p>
      <w:pPr>
        <w:snapToGrid w:val="0"/>
        <w:jc w:val="left"/>
      </w:pPr>
      <w:r>
        <w:rPr>
          <w:rFonts w:ascii="微软雅黑" w:hAnsi="微软雅黑" w:eastAsia="微软雅黑"/>
          <w:sz w:val="24"/>
          <w:szCs w:val="24"/>
        </w:rPr>
        <w:t>2.软件按照设计的要求，在规定时间和条件下达到不出故障、持续运行要求的质量特性称为（A）。</w:t>
      </w:r>
    </w:p>
    <w:p>
      <w:pPr>
        <w:snapToGrid w:val="0"/>
        <w:jc w:val="left"/>
      </w:pPr>
      <w:r>
        <w:rPr>
          <w:rFonts w:ascii="微软雅黑" w:hAnsi="微软雅黑" w:eastAsia="微软雅黑"/>
          <w:b/>
          <w:bCs/>
          <w:sz w:val="24"/>
          <w:szCs w:val="24"/>
        </w:rPr>
        <w:t xml:space="preserve">A.可靠性 </w:t>
      </w:r>
      <w:r>
        <w:rPr>
          <w:rFonts w:ascii="微软雅黑" w:hAnsi="微软雅黑" w:eastAsia="微软雅黑"/>
          <w:sz w:val="24"/>
          <w:szCs w:val="24"/>
        </w:rPr>
        <w:tab/>
        <w:t>B.可用性</w:t>
      </w:r>
      <w:r>
        <w:rPr>
          <w:rFonts w:ascii="微软雅黑" w:hAnsi="微软雅黑" w:eastAsia="微软雅黑"/>
          <w:sz w:val="24"/>
          <w:szCs w:val="24"/>
        </w:rPr>
        <w:tab/>
        <w:t>C.正确性</w:t>
      </w:r>
      <w:r>
        <w:rPr>
          <w:rFonts w:ascii="微软雅黑" w:hAnsi="微软雅黑" w:eastAsia="微软雅黑"/>
          <w:sz w:val="24"/>
          <w:szCs w:val="24"/>
        </w:rPr>
        <w:tab/>
        <w:t xml:space="preserve">D.完整性 </w:t>
      </w:r>
    </w:p>
    <w:p>
      <w:pPr>
        <w:snapToGrid w:val="0"/>
        <w:jc w:val="left"/>
      </w:pPr>
      <w:r>
        <w:rPr>
          <w:rFonts w:ascii="微软雅黑" w:hAnsi="微软雅黑" w:eastAsia="微软雅黑"/>
          <w:sz w:val="24"/>
          <w:szCs w:val="24"/>
        </w:rPr>
        <w:t>3.为适应软件运行环境的变化而修改软件的活动称为（B）。</w:t>
      </w:r>
    </w:p>
    <w:p>
      <w:pPr>
        <w:snapToGrid w:val="0"/>
        <w:jc w:val="left"/>
      </w:pPr>
      <w:r>
        <w:rPr>
          <w:rFonts w:ascii="微软雅黑" w:hAnsi="微软雅黑" w:eastAsia="微软雅黑"/>
          <w:sz w:val="24"/>
          <w:szCs w:val="24"/>
        </w:rPr>
        <w:t>A.纠错性维护</w:t>
      </w:r>
      <w:r>
        <w:rPr>
          <w:rFonts w:ascii="微软雅黑" w:hAnsi="微软雅黑" w:eastAsia="微软雅黑"/>
          <w:b/>
          <w:bCs/>
          <w:sz w:val="24"/>
          <w:szCs w:val="24"/>
        </w:rPr>
        <w:tab/>
        <w:t xml:space="preserve"> B.适应性维护 </w:t>
      </w:r>
      <w:r>
        <w:rPr>
          <w:rFonts w:ascii="微软雅黑" w:hAnsi="微软雅黑" w:eastAsia="微软雅黑"/>
          <w:sz w:val="24"/>
          <w:szCs w:val="24"/>
        </w:rPr>
        <w:tab/>
        <w:t>C.完善性维护</w:t>
      </w:r>
      <w:r>
        <w:rPr>
          <w:rFonts w:ascii="微软雅黑" w:hAnsi="微软雅黑" w:eastAsia="微软雅黑"/>
          <w:sz w:val="24"/>
          <w:szCs w:val="24"/>
        </w:rPr>
        <w:tab/>
        <w:t xml:space="preserve"> D.预防性维护 </w:t>
      </w:r>
    </w:p>
    <w:p>
      <w:pPr>
        <w:snapToGrid w:val="0"/>
        <w:jc w:val="left"/>
      </w:pPr>
      <w:r>
        <w:rPr>
          <w:rFonts w:ascii="微软雅黑" w:hAnsi="微软雅黑" w:eastAsia="微软雅黑"/>
          <w:sz w:val="24"/>
          <w:szCs w:val="24"/>
        </w:rPr>
        <w:t xml:space="preserve">4.在软件生存期的维护阶段，继续诊断和修正错误的过程称为（D）。 </w:t>
      </w:r>
    </w:p>
    <w:p>
      <w:pPr>
        <w:snapToGrid w:val="0"/>
        <w:jc w:val="left"/>
      </w:pPr>
      <w:r>
        <w:rPr>
          <w:rFonts w:ascii="微软雅黑" w:hAnsi="微软雅黑" w:eastAsia="微软雅黑"/>
          <w:sz w:val="24"/>
          <w:szCs w:val="24"/>
        </w:rPr>
        <w:t>A.完善性维护</w:t>
      </w:r>
      <w:r>
        <w:rPr>
          <w:rFonts w:ascii="微软雅黑" w:hAnsi="微软雅黑" w:eastAsia="微软雅黑"/>
          <w:sz w:val="24"/>
          <w:szCs w:val="24"/>
        </w:rPr>
        <w:tab/>
        <w:t>B.适应性维护</w:t>
      </w:r>
      <w:r>
        <w:rPr>
          <w:rFonts w:ascii="微软雅黑" w:hAnsi="微软雅黑" w:eastAsia="微软雅黑"/>
          <w:sz w:val="24"/>
          <w:szCs w:val="24"/>
        </w:rPr>
        <w:tab/>
        <w:t>C.预防性维护</w:t>
      </w:r>
      <w:r>
        <w:rPr>
          <w:rFonts w:ascii="微软雅黑" w:hAnsi="微软雅黑" w:eastAsia="微软雅黑"/>
          <w:sz w:val="24"/>
          <w:szCs w:val="24"/>
        </w:rPr>
        <w:tab/>
      </w:r>
      <w:r>
        <w:rPr>
          <w:rFonts w:ascii="微软雅黑" w:hAnsi="微软雅黑" w:eastAsia="微软雅黑"/>
          <w:b/>
          <w:bCs/>
          <w:sz w:val="24"/>
          <w:szCs w:val="24"/>
        </w:rPr>
        <w:t>D.纠错性维护</w:t>
      </w:r>
      <w:r>
        <w:rPr>
          <w:rFonts w:ascii="微软雅黑" w:hAnsi="微软雅黑" w:eastAsia="微软雅黑"/>
          <w:sz w:val="24"/>
          <w:szCs w:val="24"/>
        </w:rPr>
        <w:t xml:space="preserve"> </w:t>
      </w:r>
    </w:p>
    <w:p>
      <w:pPr>
        <w:snapToGrid w:val="0"/>
        <w:jc w:val="left"/>
      </w:pPr>
      <w:r>
        <w:rPr>
          <w:rFonts w:ascii="微软雅黑" w:hAnsi="微软雅黑" w:eastAsia="微软雅黑"/>
          <w:sz w:val="24"/>
          <w:szCs w:val="24"/>
        </w:rPr>
        <w:t>5.软件维护是软件生命周期中的固有阶段，一般认为，各种不同的软件维护中以（C）维护所占的维护量最小。</w:t>
      </w:r>
    </w:p>
    <w:p>
      <w:pPr>
        <w:snapToGrid w:val="0"/>
        <w:jc w:val="left"/>
      </w:pPr>
      <w:r>
        <w:rPr>
          <w:rFonts w:ascii="微软雅黑" w:hAnsi="微软雅黑" w:eastAsia="微软雅黑"/>
          <w:sz w:val="24"/>
          <w:szCs w:val="24"/>
        </w:rPr>
        <w:t>A.纠错性维护</w:t>
      </w:r>
      <w:r>
        <w:rPr>
          <w:rFonts w:ascii="微软雅黑" w:hAnsi="微软雅黑" w:eastAsia="微软雅黑"/>
          <w:sz w:val="24"/>
          <w:szCs w:val="24"/>
        </w:rPr>
        <w:tab/>
        <w:t>B.代码维护</w:t>
      </w:r>
      <w:r>
        <w:rPr>
          <w:rFonts w:ascii="微软雅黑" w:hAnsi="微软雅黑" w:eastAsia="微软雅黑"/>
          <w:sz w:val="24"/>
          <w:szCs w:val="24"/>
        </w:rPr>
        <w:tab/>
      </w:r>
      <w:r>
        <w:rPr>
          <w:rFonts w:ascii="微软雅黑" w:hAnsi="微软雅黑" w:eastAsia="微软雅黑"/>
          <w:b/>
          <w:bCs/>
          <w:sz w:val="24"/>
          <w:szCs w:val="24"/>
        </w:rPr>
        <w:t>C.预防性维护</w:t>
      </w:r>
      <w:r>
        <w:rPr>
          <w:rFonts w:ascii="微软雅黑" w:hAnsi="微软雅黑" w:eastAsia="微软雅黑"/>
          <w:b/>
          <w:bCs/>
          <w:sz w:val="24"/>
          <w:szCs w:val="24"/>
        </w:rPr>
        <w:tab/>
      </w:r>
      <w:r>
        <w:rPr>
          <w:rFonts w:ascii="微软雅黑" w:hAnsi="微软雅黑" w:eastAsia="微软雅黑"/>
          <w:sz w:val="24"/>
          <w:szCs w:val="24"/>
        </w:rPr>
        <w:t xml:space="preserve">D.文档维护 </w:t>
      </w:r>
    </w:p>
    <w:p>
      <w:pPr>
        <w:snapToGrid w:val="0"/>
        <w:jc w:val="left"/>
      </w:pPr>
      <w:r>
        <w:rPr>
          <w:rFonts w:ascii="微软雅黑" w:hAnsi="微软雅黑" w:eastAsia="微软雅黑"/>
          <w:sz w:val="24"/>
          <w:szCs w:val="24"/>
        </w:rPr>
        <w:t xml:space="preserve">6.对于软件的（D），有一种简单的面向时间的度量，叫做平均变更等待时间（Mean Time To Change, MTTC）。这个时间包括开始分析变更要求、设计合适的修改、实现变更并测试它以及把这种变更发送给所有的用户所需的时间。 </w:t>
      </w:r>
    </w:p>
    <w:p>
      <w:pPr>
        <w:snapToGrid w:val="0"/>
        <w:jc w:val="left"/>
      </w:pPr>
      <w:r>
        <w:rPr>
          <w:rFonts w:ascii="微软雅黑" w:hAnsi="微软雅黑" w:eastAsia="微软雅黑"/>
          <w:sz w:val="24"/>
          <w:szCs w:val="24"/>
        </w:rPr>
        <w:t>A.可靠性</w:t>
      </w:r>
      <w:r>
        <w:rPr>
          <w:rFonts w:ascii="微软雅黑" w:hAnsi="微软雅黑" w:eastAsia="微软雅黑"/>
          <w:sz w:val="24"/>
          <w:szCs w:val="24"/>
        </w:rPr>
        <w:tab/>
        <w:t>B.可修改性</w:t>
      </w:r>
      <w:r>
        <w:rPr>
          <w:rFonts w:ascii="微软雅黑" w:hAnsi="微软雅黑" w:eastAsia="微软雅黑"/>
          <w:sz w:val="24"/>
          <w:szCs w:val="24"/>
        </w:rPr>
        <w:tab/>
        <w:t xml:space="preserve">C.可测试性 </w:t>
      </w:r>
      <w:r>
        <w:rPr>
          <w:rFonts w:ascii="微软雅黑" w:hAnsi="微软雅黑" w:eastAsia="微软雅黑"/>
          <w:b/>
          <w:bCs/>
          <w:sz w:val="24"/>
          <w:szCs w:val="24"/>
          <w:shd w:val="clear"/>
        </w:rPr>
        <w:t xml:space="preserve">D.可维护性 </w:t>
      </w:r>
    </w:p>
    <w:p>
      <w:pPr>
        <w:snapToGrid w:val="0"/>
        <w:jc w:val="left"/>
      </w:pPr>
      <w:r>
        <w:rPr>
          <w:rFonts w:ascii="微软雅黑" w:hAnsi="微软雅黑" w:eastAsia="微软雅黑"/>
          <w:sz w:val="24"/>
          <w:szCs w:val="24"/>
        </w:rPr>
        <w:t>7.产生软件维护的副作用，是指（C)。</w:t>
      </w:r>
    </w:p>
    <w:p>
      <w:pPr>
        <w:snapToGrid w:val="0"/>
        <w:jc w:val="left"/>
      </w:pPr>
      <w:r>
        <w:rPr>
          <w:rFonts w:ascii="微软雅黑" w:hAnsi="微软雅黑" w:eastAsia="微软雅黑"/>
          <w:sz w:val="24"/>
          <w:szCs w:val="24"/>
        </w:rPr>
        <w:t xml:space="preserve">A.开发时的错误 B.隐含的错误 </w:t>
      </w:r>
      <w:r>
        <w:rPr>
          <w:rFonts w:ascii="微软雅黑" w:hAnsi="微软雅黑" w:eastAsia="微软雅黑"/>
          <w:b/>
          <w:bCs/>
          <w:sz w:val="24"/>
          <w:szCs w:val="24"/>
        </w:rPr>
        <w:t>C.因修改软件而造成的错误</w:t>
      </w:r>
      <w:r>
        <w:rPr>
          <w:rFonts w:ascii="微软雅黑" w:hAnsi="微软雅黑" w:eastAsia="微软雅黑"/>
          <w:sz w:val="24"/>
          <w:szCs w:val="24"/>
        </w:rPr>
        <w:t xml:space="preserve">  D.运行时误操作</w:t>
      </w:r>
    </w:p>
    <w:p>
      <w:pPr>
        <w:snapToGrid w:val="0"/>
      </w:pPr>
    </w:p>
    <w:p>
      <w:pPr>
        <w:snapToGrid w:val="0"/>
      </w:pPr>
    </w:p>
    <w:p>
      <w:pPr>
        <w:snapToGrid w:val="0"/>
      </w:pPr>
    </w:p>
    <w:p>
      <w:pPr>
        <w:pStyle w:val="2"/>
        <w:snapToGrid/>
        <w:spacing w:before="240" w:after="240" w:line="408" w:lineRule="auto"/>
        <w:jc w:val="left"/>
      </w:pPr>
      <w:r>
        <w:rPr>
          <w:rFonts w:ascii="微软雅黑" w:hAnsi="微软雅黑" w:eastAsia="微软雅黑"/>
        </w:rPr>
        <w:t>简答题</w:t>
      </w:r>
    </w:p>
    <w:p>
      <w:pPr>
        <w:snapToGrid w:val="0"/>
        <w:jc w:val="left"/>
        <w:rPr>
          <w:sz w:val="24"/>
          <w:szCs w:val="24"/>
        </w:rPr>
      </w:pPr>
      <w:r>
        <w:rPr>
          <w:rFonts w:ascii="微软雅黑" w:hAnsi="微软雅黑" w:eastAsia="微软雅黑"/>
          <w:sz w:val="24"/>
          <w:szCs w:val="24"/>
        </w:rPr>
        <w:t>1、软件危机的原因：</w:t>
      </w:r>
    </w:p>
    <w:p>
      <w:pPr>
        <w:snapToGrid w:val="0"/>
        <w:jc w:val="left"/>
        <w:rPr>
          <w:sz w:val="24"/>
          <w:szCs w:val="24"/>
        </w:rPr>
      </w:pPr>
      <w:r>
        <w:rPr>
          <w:rFonts w:ascii="微软雅黑" w:hAnsi="微软雅黑" w:eastAsia="微软雅黑"/>
          <w:sz w:val="24"/>
          <w:szCs w:val="24"/>
        </w:rPr>
        <w:t>（1）软件的规模越来越大，结构越来越复杂。</w:t>
      </w:r>
    </w:p>
    <w:p>
      <w:pPr>
        <w:snapToGrid w:val="0"/>
        <w:jc w:val="left"/>
        <w:rPr>
          <w:sz w:val="24"/>
          <w:szCs w:val="24"/>
        </w:rPr>
      </w:pPr>
      <w:r>
        <w:rPr>
          <w:rFonts w:ascii="微软雅黑" w:hAnsi="微软雅黑" w:eastAsia="微软雅黑"/>
          <w:sz w:val="24"/>
          <w:szCs w:val="24"/>
        </w:rPr>
        <w:t>（2）软件开发管理困难而复杂。</w:t>
      </w:r>
    </w:p>
    <w:p>
      <w:pPr>
        <w:snapToGrid w:val="0"/>
        <w:jc w:val="left"/>
        <w:rPr>
          <w:sz w:val="24"/>
          <w:szCs w:val="24"/>
        </w:rPr>
      </w:pPr>
      <w:r>
        <w:rPr>
          <w:rFonts w:ascii="微软雅黑" w:hAnsi="微软雅黑" w:eastAsia="微软雅黑"/>
          <w:sz w:val="24"/>
          <w:szCs w:val="24"/>
        </w:rPr>
        <w:t>（3）软件开发费用不断增加。</w:t>
      </w:r>
    </w:p>
    <w:p>
      <w:pPr>
        <w:snapToGrid w:val="0"/>
        <w:jc w:val="left"/>
        <w:rPr>
          <w:sz w:val="24"/>
          <w:szCs w:val="24"/>
        </w:rPr>
      </w:pPr>
      <w:r>
        <w:rPr>
          <w:rFonts w:ascii="微软雅黑" w:hAnsi="微软雅黑" w:eastAsia="微软雅黑"/>
          <w:sz w:val="24"/>
          <w:szCs w:val="24"/>
        </w:rPr>
        <w:t>（4）软件开发技术落后。</w:t>
      </w:r>
    </w:p>
    <w:p>
      <w:pPr>
        <w:snapToGrid w:val="0"/>
        <w:jc w:val="left"/>
        <w:rPr>
          <w:sz w:val="24"/>
          <w:szCs w:val="24"/>
        </w:rPr>
      </w:pPr>
      <w:r>
        <w:rPr>
          <w:rFonts w:ascii="微软雅黑" w:hAnsi="微软雅黑" w:eastAsia="微软雅黑"/>
          <w:sz w:val="24"/>
          <w:szCs w:val="24"/>
        </w:rPr>
        <w:t>（5）生产方式落后。</w:t>
      </w:r>
    </w:p>
    <w:p>
      <w:pPr>
        <w:snapToGrid w:val="0"/>
        <w:jc w:val="left"/>
        <w:rPr>
          <w:sz w:val="24"/>
          <w:szCs w:val="24"/>
        </w:rPr>
      </w:pPr>
      <w:r>
        <w:rPr>
          <w:rFonts w:ascii="微软雅黑" w:hAnsi="微软雅黑" w:eastAsia="微软雅黑"/>
          <w:sz w:val="24"/>
          <w:szCs w:val="24"/>
        </w:rPr>
        <w:t>（6）开发工具落后，生产率提高缓慢。</w:t>
      </w:r>
    </w:p>
    <w:p>
      <w:pPr>
        <w:snapToGrid w:val="0"/>
        <w:jc w:val="both"/>
        <w:rPr>
          <w:sz w:val="24"/>
          <w:szCs w:val="24"/>
        </w:rPr>
      </w:pPr>
    </w:p>
    <w:p>
      <w:pPr>
        <w:snapToGrid w:val="0"/>
        <w:jc w:val="left"/>
        <w:rPr>
          <w:sz w:val="24"/>
          <w:szCs w:val="24"/>
        </w:rPr>
      </w:pPr>
      <w:r>
        <w:rPr>
          <w:rFonts w:ascii="微软雅黑" w:hAnsi="微软雅黑" w:eastAsia="微软雅黑"/>
          <w:sz w:val="24"/>
          <w:szCs w:val="24"/>
        </w:rPr>
        <w:t>2、软件项目开发路线图：需求分析——概要设计——详细设计——编码——测试——产品交付——维护</w:t>
      </w:r>
    </w:p>
    <w:p>
      <w:pPr>
        <w:snapToGrid w:val="0"/>
        <w:jc w:val="both"/>
        <w:rPr>
          <w:sz w:val="24"/>
          <w:szCs w:val="24"/>
        </w:rPr>
      </w:pPr>
    </w:p>
    <w:p>
      <w:pPr>
        <w:snapToGrid w:val="0"/>
        <w:jc w:val="left"/>
        <w:rPr>
          <w:sz w:val="24"/>
          <w:szCs w:val="24"/>
        </w:rPr>
      </w:pPr>
      <w:r>
        <w:rPr>
          <w:rFonts w:ascii="微软雅黑" w:hAnsi="微软雅黑" w:eastAsia="微软雅黑"/>
          <w:sz w:val="24"/>
          <w:szCs w:val="24"/>
        </w:rPr>
        <w:t>3、UML需求建模过程：</w:t>
      </w:r>
    </w:p>
    <w:p>
      <w:pPr>
        <w:numPr>
          <w:ilvl w:val="0"/>
          <w:numId w:val="1"/>
        </w:numPr>
        <w:snapToGrid w:val="0"/>
        <w:ind w:hangingChars="200"/>
        <w:jc w:val="left"/>
        <w:rPr>
          <w:sz w:val="24"/>
          <w:szCs w:val="24"/>
        </w:rPr>
      </w:pPr>
      <w:r>
        <w:rPr>
          <w:rFonts w:ascii="微软雅黑" w:hAnsi="微软雅黑" w:eastAsia="微软雅黑"/>
          <w:sz w:val="24"/>
          <w:szCs w:val="24"/>
        </w:rPr>
        <w:t>分析目标；</w:t>
      </w:r>
    </w:p>
    <w:p>
      <w:pPr>
        <w:numPr>
          <w:ilvl w:val="0"/>
          <w:numId w:val="1"/>
        </w:numPr>
        <w:snapToGrid w:val="0"/>
        <w:ind w:hangingChars="200"/>
        <w:jc w:val="left"/>
        <w:rPr>
          <w:sz w:val="24"/>
          <w:szCs w:val="24"/>
        </w:rPr>
      </w:pPr>
      <w:r>
        <w:rPr>
          <w:rFonts w:ascii="微软雅黑" w:hAnsi="微软雅黑" w:eastAsia="微软雅黑"/>
          <w:sz w:val="24"/>
          <w:szCs w:val="24"/>
        </w:rPr>
        <w:t>角色（参与者）；</w:t>
      </w:r>
    </w:p>
    <w:p>
      <w:pPr>
        <w:numPr>
          <w:ilvl w:val="0"/>
          <w:numId w:val="1"/>
        </w:numPr>
        <w:snapToGrid w:val="0"/>
        <w:ind w:hangingChars="200"/>
        <w:jc w:val="left"/>
        <w:rPr>
          <w:sz w:val="24"/>
          <w:szCs w:val="24"/>
        </w:rPr>
      </w:pPr>
      <w:r>
        <w:rPr>
          <w:rFonts w:ascii="微软雅黑" w:hAnsi="微软雅黑" w:eastAsia="微软雅黑"/>
          <w:sz w:val="24"/>
          <w:szCs w:val="24"/>
        </w:rPr>
        <w:t>需求用例；</w:t>
      </w:r>
    </w:p>
    <w:p>
      <w:pPr>
        <w:numPr>
          <w:ilvl w:val="0"/>
          <w:numId w:val="1"/>
        </w:numPr>
        <w:snapToGrid w:val="0"/>
        <w:ind w:hangingChars="200"/>
        <w:jc w:val="left"/>
        <w:rPr>
          <w:sz w:val="24"/>
          <w:szCs w:val="24"/>
        </w:rPr>
      </w:pPr>
      <w:r>
        <w:rPr>
          <w:rFonts w:ascii="微软雅黑" w:hAnsi="微软雅黑" w:eastAsia="微软雅黑"/>
          <w:sz w:val="24"/>
          <w:szCs w:val="24"/>
        </w:rPr>
        <w:t>细化用例；</w:t>
      </w:r>
    </w:p>
    <w:p>
      <w:pPr>
        <w:numPr>
          <w:ilvl w:val="0"/>
          <w:numId w:val="1"/>
        </w:numPr>
        <w:snapToGrid w:val="0"/>
        <w:ind w:hangingChars="200"/>
        <w:jc w:val="left"/>
        <w:rPr>
          <w:sz w:val="24"/>
          <w:szCs w:val="24"/>
        </w:rPr>
      </w:pPr>
      <w:r>
        <w:rPr>
          <w:rFonts w:ascii="微软雅黑" w:hAnsi="微软雅黑" w:eastAsia="微软雅黑"/>
          <w:sz w:val="24"/>
          <w:szCs w:val="24"/>
        </w:rPr>
        <w:t>用例描述。</w:t>
      </w:r>
    </w:p>
    <w:p>
      <w:pPr>
        <w:snapToGrid w:val="0"/>
        <w:jc w:val="both"/>
        <w:rPr>
          <w:sz w:val="24"/>
          <w:szCs w:val="24"/>
        </w:rPr>
      </w:pPr>
    </w:p>
    <w:p>
      <w:pPr>
        <w:snapToGrid w:val="0"/>
        <w:jc w:val="left"/>
        <w:rPr>
          <w:sz w:val="24"/>
          <w:szCs w:val="24"/>
        </w:rPr>
      </w:pPr>
      <w:r>
        <w:rPr>
          <w:rFonts w:ascii="微软雅黑" w:hAnsi="微软雅黑" w:eastAsia="微软雅黑"/>
          <w:sz w:val="24"/>
          <w:szCs w:val="24"/>
        </w:rPr>
        <w:t>4、软件项目的概要设计</w:t>
      </w:r>
    </w:p>
    <w:p>
      <w:pPr>
        <w:numPr>
          <w:ilvl w:val="0"/>
          <w:numId w:val="1"/>
        </w:numPr>
        <w:snapToGrid w:val="0"/>
        <w:ind w:hangingChars="200"/>
        <w:jc w:val="left"/>
        <w:rPr>
          <w:sz w:val="24"/>
          <w:szCs w:val="24"/>
        </w:rPr>
      </w:pPr>
      <w:r>
        <w:rPr>
          <w:rFonts w:ascii="微软雅黑" w:hAnsi="微软雅黑" w:eastAsia="微软雅黑"/>
          <w:sz w:val="24"/>
          <w:szCs w:val="24"/>
        </w:rPr>
        <w:t>体系结构设计；</w:t>
      </w:r>
    </w:p>
    <w:p>
      <w:pPr>
        <w:numPr>
          <w:ilvl w:val="0"/>
          <w:numId w:val="1"/>
        </w:numPr>
        <w:snapToGrid w:val="0"/>
        <w:ind w:hangingChars="200"/>
        <w:jc w:val="left"/>
        <w:rPr>
          <w:sz w:val="24"/>
          <w:szCs w:val="24"/>
        </w:rPr>
      </w:pPr>
      <w:r>
        <w:rPr>
          <w:rFonts w:ascii="微软雅黑" w:hAnsi="微软雅黑" w:eastAsia="微软雅黑"/>
          <w:sz w:val="24"/>
          <w:szCs w:val="24"/>
        </w:rPr>
        <w:t>模块（构件）设计；</w:t>
      </w:r>
    </w:p>
    <w:p>
      <w:pPr>
        <w:numPr>
          <w:ilvl w:val="0"/>
          <w:numId w:val="1"/>
        </w:numPr>
        <w:snapToGrid w:val="0"/>
        <w:ind w:hangingChars="200"/>
        <w:jc w:val="left"/>
        <w:rPr>
          <w:sz w:val="24"/>
          <w:szCs w:val="24"/>
        </w:rPr>
      </w:pPr>
      <w:r>
        <w:rPr>
          <w:rFonts w:ascii="微软雅黑" w:hAnsi="微软雅黑" w:eastAsia="微软雅黑"/>
          <w:sz w:val="24"/>
          <w:szCs w:val="24"/>
        </w:rPr>
        <w:t>数据模型设计；</w:t>
      </w:r>
    </w:p>
    <w:p>
      <w:pPr>
        <w:numPr>
          <w:ilvl w:val="0"/>
          <w:numId w:val="1"/>
        </w:numPr>
        <w:snapToGrid w:val="0"/>
        <w:ind w:hangingChars="200"/>
        <w:jc w:val="left"/>
        <w:rPr>
          <w:sz w:val="24"/>
          <w:szCs w:val="24"/>
        </w:rPr>
      </w:pPr>
      <w:r>
        <w:rPr>
          <w:rFonts w:ascii="微软雅黑" w:hAnsi="微软雅黑" w:eastAsia="微软雅黑"/>
          <w:sz w:val="24"/>
          <w:szCs w:val="24"/>
        </w:rPr>
        <w:t>接口设计：分为用户界面设计、外部接口设计和内部接口设计。</w:t>
      </w:r>
    </w:p>
    <w:p>
      <w:pPr>
        <w:numPr>
          <w:ilvl w:val="1"/>
          <w:numId w:val="2"/>
        </w:numPr>
        <w:snapToGrid w:val="0"/>
        <w:ind w:leftChars="200" w:hangingChars="200"/>
        <w:jc w:val="left"/>
        <w:rPr>
          <w:sz w:val="24"/>
          <w:szCs w:val="24"/>
        </w:rPr>
      </w:pPr>
      <w:r>
        <w:rPr>
          <w:rFonts w:ascii="微软雅黑" w:hAnsi="微软雅黑" w:eastAsia="微软雅黑"/>
          <w:sz w:val="24"/>
          <w:szCs w:val="24"/>
        </w:rPr>
        <w:t>用户界面设计：人机接口的设计。</w:t>
      </w:r>
    </w:p>
    <w:p>
      <w:pPr>
        <w:numPr>
          <w:ilvl w:val="1"/>
          <w:numId w:val="2"/>
        </w:numPr>
        <w:snapToGrid w:val="0"/>
        <w:ind w:leftChars="200" w:hangingChars="200"/>
        <w:jc w:val="left"/>
        <w:rPr>
          <w:sz w:val="24"/>
          <w:szCs w:val="24"/>
        </w:rPr>
      </w:pPr>
      <w:r>
        <w:rPr>
          <w:rFonts w:ascii="微软雅黑" w:hAnsi="微软雅黑" w:eastAsia="微软雅黑"/>
          <w:sz w:val="24"/>
          <w:szCs w:val="24"/>
        </w:rPr>
        <w:t>外部接口设计：其他系统，设备，网络或者其他的信息产生者或使用者的外部接口的设计。</w:t>
      </w:r>
    </w:p>
    <w:p>
      <w:pPr>
        <w:numPr>
          <w:ilvl w:val="1"/>
          <w:numId w:val="2"/>
        </w:numPr>
        <w:snapToGrid w:val="0"/>
        <w:ind w:leftChars="200" w:hangingChars="200"/>
        <w:jc w:val="left"/>
        <w:rPr>
          <w:sz w:val="24"/>
          <w:szCs w:val="24"/>
        </w:rPr>
      </w:pPr>
      <w:r>
        <w:rPr>
          <w:rFonts w:ascii="微软雅黑" w:hAnsi="微软雅黑" w:eastAsia="微软雅黑"/>
          <w:sz w:val="24"/>
          <w:szCs w:val="24"/>
        </w:rPr>
        <w:t>内部接口设计：各种构件（模块）之间的内部接口的设计，通过这些内部接口，使得软件体系结构中的构件（模块）之间能够进行内部通信和协作。</w:t>
      </w:r>
    </w:p>
    <w:p>
      <w:pPr>
        <w:snapToGrid w:val="0"/>
        <w:jc w:val="both"/>
        <w:rPr>
          <w:sz w:val="24"/>
          <w:szCs w:val="24"/>
        </w:rPr>
      </w:pPr>
    </w:p>
    <w:p>
      <w:pPr>
        <w:snapToGrid w:val="0"/>
        <w:jc w:val="left"/>
        <w:rPr>
          <w:sz w:val="24"/>
          <w:szCs w:val="24"/>
        </w:rPr>
      </w:pPr>
      <w:r>
        <w:rPr>
          <w:rFonts w:ascii="微软雅黑" w:hAnsi="微软雅黑" w:eastAsia="微软雅黑"/>
          <w:sz w:val="24"/>
          <w:szCs w:val="24"/>
        </w:rPr>
        <w:t>5、结构化详细设计的工具</w:t>
      </w:r>
    </w:p>
    <w:p>
      <w:pPr>
        <w:numPr>
          <w:ilvl w:val="0"/>
          <w:numId w:val="1"/>
        </w:numPr>
        <w:snapToGrid w:val="0"/>
        <w:ind w:hangingChars="200"/>
        <w:jc w:val="left"/>
        <w:rPr>
          <w:sz w:val="24"/>
          <w:szCs w:val="24"/>
        </w:rPr>
      </w:pPr>
      <w:r>
        <w:rPr>
          <w:rFonts w:ascii="微软雅黑" w:hAnsi="微软雅黑" w:eastAsia="微软雅黑"/>
          <w:sz w:val="24"/>
          <w:szCs w:val="24"/>
        </w:rPr>
        <w:t>图形工具：程序流程图、N-S图、PAD图等；</w:t>
      </w:r>
    </w:p>
    <w:p>
      <w:pPr>
        <w:numPr>
          <w:ilvl w:val="0"/>
          <w:numId w:val="1"/>
        </w:numPr>
        <w:snapToGrid w:val="0"/>
        <w:ind w:hangingChars="200"/>
        <w:jc w:val="left"/>
        <w:rPr>
          <w:sz w:val="24"/>
          <w:szCs w:val="24"/>
        </w:rPr>
      </w:pPr>
      <w:r>
        <w:rPr>
          <w:rFonts w:ascii="微软雅黑" w:hAnsi="微软雅黑" w:eastAsia="微软雅黑"/>
          <w:sz w:val="24"/>
          <w:szCs w:val="24"/>
        </w:rPr>
        <w:t>语言工具：PDL或者伪码。</w:t>
      </w:r>
    </w:p>
    <w:p>
      <w:pPr>
        <w:snapToGrid w:val="0"/>
        <w:jc w:val="both"/>
        <w:rPr>
          <w:sz w:val="24"/>
          <w:szCs w:val="24"/>
        </w:rPr>
      </w:pPr>
    </w:p>
    <w:p>
      <w:pPr>
        <w:snapToGrid w:val="0"/>
        <w:jc w:val="left"/>
        <w:rPr>
          <w:sz w:val="24"/>
          <w:szCs w:val="24"/>
        </w:rPr>
      </w:pPr>
      <w:r>
        <w:rPr>
          <w:rFonts w:ascii="微软雅黑" w:hAnsi="微软雅黑" w:eastAsia="微软雅黑"/>
          <w:sz w:val="24"/>
          <w:szCs w:val="24"/>
        </w:rPr>
        <w:t>6、编码策略</w:t>
      </w:r>
    </w:p>
    <w:p>
      <w:pPr>
        <w:numPr>
          <w:ilvl w:val="0"/>
          <w:numId w:val="1"/>
        </w:numPr>
        <w:snapToGrid w:val="0"/>
        <w:ind w:hangingChars="200"/>
        <w:jc w:val="left"/>
        <w:rPr>
          <w:sz w:val="24"/>
          <w:szCs w:val="24"/>
        </w:rPr>
      </w:pPr>
      <w:r>
        <w:rPr>
          <w:rFonts w:ascii="微软雅黑" w:hAnsi="微软雅黑" w:eastAsia="微软雅黑"/>
          <w:sz w:val="24"/>
          <w:szCs w:val="24"/>
        </w:rPr>
        <w:t>自顶向下的开发策略；</w:t>
      </w:r>
    </w:p>
    <w:p>
      <w:pPr>
        <w:numPr>
          <w:ilvl w:val="0"/>
          <w:numId w:val="1"/>
        </w:numPr>
        <w:snapToGrid w:val="0"/>
        <w:ind w:hangingChars="200"/>
        <w:jc w:val="left"/>
        <w:rPr>
          <w:sz w:val="24"/>
          <w:szCs w:val="24"/>
        </w:rPr>
      </w:pPr>
      <w:r>
        <w:rPr>
          <w:rFonts w:ascii="微软雅黑" w:hAnsi="微软雅黑" w:eastAsia="微软雅黑"/>
          <w:sz w:val="24"/>
          <w:szCs w:val="24"/>
        </w:rPr>
        <w:t>自底向上的开发策略；</w:t>
      </w:r>
    </w:p>
    <w:p>
      <w:pPr>
        <w:numPr>
          <w:ilvl w:val="0"/>
          <w:numId w:val="1"/>
        </w:numPr>
        <w:snapToGrid w:val="0"/>
        <w:ind w:hangingChars="200"/>
        <w:jc w:val="left"/>
        <w:rPr>
          <w:sz w:val="24"/>
          <w:szCs w:val="24"/>
        </w:rPr>
      </w:pPr>
      <w:r>
        <w:rPr>
          <w:rFonts w:ascii="微软雅黑" w:hAnsi="微软雅黑" w:eastAsia="微软雅黑"/>
          <w:sz w:val="24"/>
          <w:szCs w:val="24"/>
        </w:rPr>
        <w:t>自顶向下和自底向上相结合的开发策略；</w:t>
      </w:r>
    </w:p>
    <w:p>
      <w:pPr>
        <w:numPr>
          <w:ilvl w:val="0"/>
          <w:numId w:val="1"/>
        </w:numPr>
        <w:snapToGrid w:val="0"/>
        <w:ind w:hangingChars="200"/>
        <w:jc w:val="left"/>
        <w:rPr>
          <w:sz w:val="24"/>
          <w:szCs w:val="24"/>
        </w:rPr>
      </w:pPr>
      <w:r>
        <w:rPr>
          <w:rFonts w:ascii="微软雅黑" w:hAnsi="微软雅黑" w:eastAsia="微软雅黑"/>
          <w:sz w:val="24"/>
          <w:szCs w:val="24"/>
        </w:rPr>
        <w:t>线程模式的开发策略。</w:t>
      </w:r>
    </w:p>
    <w:p>
      <w:pPr>
        <w:snapToGrid w:val="0"/>
        <w:jc w:val="both"/>
        <w:rPr>
          <w:sz w:val="24"/>
          <w:szCs w:val="24"/>
        </w:rPr>
      </w:pPr>
    </w:p>
    <w:p>
      <w:pPr>
        <w:snapToGrid w:val="0"/>
        <w:jc w:val="left"/>
        <w:rPr>
          <w:sz w:val="24"/>
          <w:szCs w:val="24"/>
        </w:rPr>
      </w:pPr>
      <w:r>
        <w:rPr>
          <w:rFonts w:ascii="微软雅黑" w:hAnsi="微软雅黑" w:eastAsia="微软雅黑"/>
          <w:sz w:val="24"/>
          <w:szCs w:val="24"/>
        </w:rPr>
        <w:t>7、软件项目的测试</w:t>
      </w:r>
    </w:p>
    <w:p>
      <w:pPr>
        <w:numPr>
          <w:ilvl w:val="0"/>
          <w:numId w:val="1"/>
        </w:numPr>
        <w:snapToGrid w:val="0"/>
        <w:ind w:hangingChars="200"/>
        <w:jc w:val="left"/>
        <w:rPr>
          <w:sz w:val="24"/>
          <w:szCs w:val="24"/>
        </w:rPr>
      </w:pPr>
      <w:r>
        <w:rPr>
          <w:rFonts w:ascii="微软雅黑" w:hAnsi="微软雅黑" w:eastAsia="微软雅黑"/>
          <w:sz w:val="24"/>
          <w:szCs w:val="24"/>
        </w:rPr>
        <w:t>静态测试</w:t>
      </w:r>
    </w:p>
    <w:p>
      <w:pPr>
        <w:numPr>
          <w:ilvl w:val="1"/>
          <w:numId w:val="2"/>
        </w:numPr>
        <w:snapToGrid w:val="0"/>
        <w:ind w:leftChars="200" w:hangingChars="200"/>
        <w:jc w:val="left"/>
        <w:rPr>
          <w:sz w:val="24"/>
          <w:szCs w:val="24"/>
        </w:rPr>
      </w:pPr>
      <w:r>
        <w:rPr>
          <w:rFonts w:ascii="微软雅黑" w:hAnsi="微软雅黑" w:eastAsia="微软雅黑"/>
          <w:sz w:val="24"/>
          <w:szCs w:val="24"/>
        </w:rPr>
        <w:t>内容：不实际运行被测软件，而只是静态地检查程序代码、界面或文档可能存在的错误的过程。</w:t>
      </w:r>
    </w:p>
    <w:p>
      <w:pPr>
        <w:numPr>
          <w:ilvl w:val="1"/>
          <w:numId w:val="2"/>
        </w:numPr>
        <w:snapToGrid w:val="0"/>
        <w:ind w:leftChars="200" w:hangingChars="200"/>
        <w:jc w:val="left"/>
        <w:rPr>
          <w:sz w:val="24"/>
          <w:szCs w:val="24"/>
        </w:rPr>
      </w:pPr>
      <w:r>
        <w:rPr>
          <w:rFonts w:ascii="微软雅黑" w:hAnsi="微软雅黑" w:eastAsia="微软雅黑"/>
          <w:sz w:val="24"/>
          <w:szCs w:val="24"/>
        </w:rPr>
        <w:t>方法：</w:t>
      </w:r>
    </w:p>
    <w:p>
      <w:pPr>
        <w:numPr>
          <w:ilvl w:val="2"/>
          <w:numId w:val="3"/>
        </w:numPr>
        <w:snapToGrid w:val="0"/>
        <w:ind w:leftChars="400" w:hangingChars="200"/>
        <w:jc w:val="left"/>
        <w:rPr>
          <w:sz w:val="24"/>
          <w:szCs w:val="24"/>
        </w:rPr>
      </w:pPr>
      <w:r>
        <w:rPr>
          <w:rFonts w:ascii="微软雅黑" w:hAnsi="微软雅黑" w:eastAsia="微软雅黑"/>
          <w:sz w:val="24"/>
          <w:szCs w:val="24"/>
        </w:rPr>
        <w:t>文档审查；</w:t>
      </w:r>
    </w:p>
    <w:p>
      <w:pPr>
        <w:numPr>
          <w:ilvl w:val="2"/>
          <w:numId w:val="3"/>
        </w:numPr>
        <w:snapToGrid w:val="0"/>
        <w:ind w:leftChars="400" w:hangingChars="200"/>
        <w:jc w:val="left"/>
        <w:rPr>
          <w:sz w:val="24"/>
          <w:szCs w:val="24"/>
        </w:rPr>
      </w:pPr>
      <w:r>
        <w:rPr>
          <w:rFonts w:ascii="微软雅黑" w:hAnsi="微软雅黑" w:eastAsia="微软雅黑"/>
          <w:sz w:val="24"/>
          <w:szCs w:val="24"/>
        </w:rPr>
        <w:t>代码检查；</w:t>
      </w:r>
    </w:p>
    <w:p>
      <w:pPr>
        <w:numPr>
          <w:ilvl w:val="2"/>
          <w:numId w:val="3"/>
        </w:numPr>
        <w:snapToGrid w:val="0"/>
        <w:ind w:leftChars="400" w:hangingChars="200"/>
        <w:jc w:val="left"/>
        <w:rPr>
          <w:sz w:val="24"/>
          <w:szCs w:val="24"/>
        </w:rPr>
      </w:pPr>
      <w:r>
        <w:rPr>
          <w:rFonts w:ascii="微软雅黑" w:hAnsi="微软雅黑" w:eastAsia="微软雅黑"/>
          <w:sz w:val="24"/>
          <w:szCs w:val="24"/>
        </w:rPr>
        <w:t>技术评审。</w:t>
      </w:r>
    </w:p>
    <w:p>
      <w:pPr>
        <w:numPr>
          <w:ilvl w:val="1"/>
          <w:numId w:val="2"/>
        </w:numPr>
        <w:snapToGrid w:val="0"/>
        <w:ind w:leftChars="200" w:hangingChars="200"/>
        <w:jc w:val="left"/>
        <w:rPr>
          <w:sz w:val="24"/>
          <w:szCs w:val="24"/>
        </w:rPr>
      </w:pPr>
      <w:r>
        <w:rPr>
          <w:rFonts w:ascii="微软雅黑" w:hAnsi="微软雅黑" w:eastAsia="微软雅黑"/>
          <w:sz w:val="24"/>
          <w:szCs w:val="24"/>
        </w:rPr>
        <w:t>与动态测试的区别：从是否需要执行被测软件的角度。</w:t>
      </w:r>
    </w:p>
    <w:p>
      <w:pPr>
        <w:numPr>
          <w:ilvl w:val="0"/>
          <w:numId w:val="1"/>
        </w:numPr>
        <w:snapToGrid w:val="0"/>
        <w:ind w:hangingChars="200"/>
        <w:jc w:val="left"/>
        <w:rPr>
          <w:sz w:val="24"/>
          <w:szCs w:val="24"/>
        </w:rPr>
      </w:pPr>
      <w:r>
        <w:rPr>
          <w:rFonts w:ascii="微软雅黑" w:hAnsi="微软雅黑" w:eastAsia="微软雅黑"/>
          <w:sz w:val="24"/>
          <w:szCs w:val="24"/>
        </w:rPr>
        <w:t>白盒测试方法</w:t>
      </w:r>
    </w:p>
    <w:p>
      <w:pPr>
        <w:numPr>
          <w:ilvl w:val="1"/>
          <w:numId w:val="2"/>
        </w:numPr>
        <w:snapToGrid w:val="0"/>
        <w:ind w:leftChars="200" w:hangingChars="200"/>
        <w:jc w:val="left"/>
        <w:rPr>
          <w:sz w:val="24"/>
          <w:szCs w:val="24"/>
        </w:rPr>
      </w:pPr>
      <w:r>
        <w:rPr>
          <w:rFonts w:ascii="微软雅黑" w:hAnsi="微软雅黑" w:eastAsia="微软雅黑"/>
          <w:sz w:val="24"/>
          <w:szCs w:val="24"/>
        </w:rPr>
        <w:t>语句覆盖；</w:t>
      </w:r>
    </w:p>
    <w:p>
      <w:pPr>
        <w:numPr>
          <w:ilvl w:val="1"/>
          <w:numId w:val="2"/>
        </w:numPr>
        <w:snapToGrid w:val="0"/>
        <w:ind w:leftChars="200" w:hangingChars="200"/>
        <w:jc w:val="left"/>
        <w:rPr>
          <w:sz w:val="24"/>
          <w:szCs w:val="24"/>
        </w:rPr>
      </w:pPr>
      <w:r>
        <w:rPr>
          <w:rFonts w:ascii="微软雅黑" w:hAnsi="微软雅黑" w:eastAsia="微软雅黑"/>
          <w:sz w:val="24"/>
          <w:szCs w:val="24"/>
        </w:rPr>
        <w:t>判定覆盖；</w:t>
      </w:r>
    </w:p>
    <w:p>
      <w:pPr>
        <w:numPr>
          <w:ilvl w:val="1"/>
          <w:numId w:val="2"/>
        </w:numPr>
        <w:snapToGrid w:val="0"/>
        <w:ind w:leftChars="200" w:hangingChars="200"/>
        <w:jc w:val="left"/>
        <w:rPr>
          <w:sz w:val="24"/>
          <w:szCs w:val="24"/>
        </w:rPr>
      </w:pPr>
      <w:r>
        <w:rPr>
          <w:rFonts w:ascii="微软雅黑" w:hAnsi="微软雅黑" w:eastAsia="微软雅黑"/>
          <w:sz w:val="24"/>
          <w:szCs w:val="24"/>
        </w:rPr>
        <w:t>条件覆盖；</w:t>
      </w:r>
    </w:p>
    <w:p>
      <w:pPr>
        <w:numPr>
          <w:ilvl w:val="1"/>
          <w:numId w:val="2"/>
        </w:numPr>
        <w:snapToGrid w:val="0"/>
        <w:ind w:leftChars="200" w:hangingChars="200"/>
        <w:jc w:val="left"/>
        <w:rPr>
          <w:sz w:val="24"/>
          <w:szCs w:val="24"/>
        </w:rPr>
      </w:pPr>
      <w:r>
        <w:rPr>
          <w:rFonts w:ascii="微软雅黑" w:hAnsi="微软雅黑" w:eastAsia="微软雅黑"/>
          <w:sz w:val="24"/>
          <w:szCs w:val="24"/>
        </w:rPr>
        <w:t>判定/条件覆盖；</w:t>
      </w:r>
    </w:p>
    <w:p>
      <w:pPr>
        <w:numPr>
          <w:ilvl w:val="1"/>
          <w:numId w:val="2"/>
        </w:numPr>
        <w:snapToGrid w:val="0"/>
        <w:ind w:leftChars="200" w:hangingChars="200"/>
        <w:jc w:val="left"/>
        <w:rPr>
          <w:sz w:val="24"/>
          <w:szCs w:val="24"/>
        </w:rPr>
      </w:pPr>
      <w:r>
        <w:rPr>
          <w:rFonts w:ascii="微软雅黑" w:hAnsi="微软雅黑" w:eastAsia="微软雅黑"/>
          <w:sz w:val="24"/>
          <w:szCs w:val="24"/>
        </w:rPr>
        <w:t>条件组合覆盖；</w:t>
      </w:r>
    </w:p>
    <w:p>
      <w:pPr>
        <w:numPr>
          <w:ilvl w:val="1"/>
          <w:numId w:val="2"/>
        </w:numPr>
        <w:snapToGrid w:val="0"/>
        <w:ind w:leftChars="200" w:hangingChars="200"/>
        <w:jc w:val="left"/>
        <w:rPr>
          <w:sz w:val="24"/>
          <w:szCs w:val="24"/>
        </w:rPr>
      </w:pPr>
      <w:r>
        <w:rPr>
          <w:rFonts w:ascii="微软雅黑" w:hAnsi="微软雅黑" w:eastAsia="微软雅黑"/>
          <w:sz w:val="24"/>
          <w:szCs w:val="24"/>
        </w:rPr>
        <w:t>路径覆盖。</w:t>
      </w:r>
    </w:p>
    <w:p>
      <w:pPr>
        <w:numPr>
          <w:ilvl w:val="0"/>
          <w:numId w:val="1"/>
        </w:numPr>
        <w:snapToGrid w:val="0"/>
        <w:ind w:hangingChars="200"/>
        <w:jc w:val="left"/>
        <w:rPr>
          <w:sz w:val="24"/>
          <w:szCs w:val="24"/>
        </w:rPr>
      </w:pPr>
      <w:r>
        <w:rPr>
          <w:rFonts w:ascii="微软雅黑" w:hAnsi="微软雅黑" w:eastAsia="微软雅黑"/>
          <w:sz w:val="24"/>
          <w:szCs w:val="24"/>
        </w:rPr>
        <w:t>黑盒测试方法</w:t>
      </w:r>
    </w:p>
    <w:p>
      <w:pPr>
        <w:numPr>
          <w:ilvl w:val="1"/>
          <w:numId w:val="2"/>
        </w:numPr>
        <w:snapToGrid w:val="0"/>
        <w:ind w:leftChars="200" w:hangingChars="200"/>
        <w:jc w:val="left"/>
        <w:rPr>
          <w:sz w:val="24"/>
          <w:szCs w:val="24"/>
        </w:rPr>
      </w:pPr>
      <w:r>
        <w:rPr>
          <w:rFonts w:ascii="微软雅黑" w:hAnsi="微软雅黑" w:eastAsia="微软雅黑"/>
          <w:sz w:val="24"/>
          <w:szCs w:val="24"/>
        </w:rPr>
        <w:t>边界值分析；</w:t>
      </w:r>
    </w:p>
    <w:p>
      <w:pPr>
        <w:numPr>
          <w:ilvl w:val="1"/>
          <w:numId w:val="2"/>
        </w:numPr>
        <w:snapToGrid w:val="0"/>
        <w:ind w:leftChars="200" w:hangingChars="200"/>
        <w:jc w:val="left"/>
        <w:rPr>
          <w:sz w:val="24"/>
          <w:szCs w:val="24"/>
        </w:rPr>
      </w:pPr>
      <w:r>
        <w:rPr>
          <w:rFonts w:ascii="微软雅黑" w:hAnsi="微软雅黑" w:eastAsia="微软雅黑"/>
          <w:sz w:val="24"/>
          <w:szCs w:val="24"/>
        </w:rPr>
        <w:t>等价类分析；</w:t>
      </w:r>
    </w:p>
    <w:p>
      <w:pPr>
        <w:numPr>
          <w:ilvl w:val="1"/>
          <w:numId w:val="2"/>
        </w:numPr>
        <w:snapToGrid w:val="0"/>
        <w:ind w:leftChars="200" w:hangingChars="200"/>
        <w:jc w:val="left"/>
        <w:rPr>
          <w:sz w:val="24"/>
          <w:szCs w:val="24"/>
        </w:rPr>
      </w:pPr>
      <w:r>
        <w:rPr>
          <w:rFonts w:ascii="微软雅黑" w:hAnsi="微软雅黑" w:eastAsia="微软雅黑"/>
          <w:sz w:val="24"/>
          <w:szCs w:val="24"/>
        </w:rPr>
        <w:t>规范导出法；</w:t>
      </w:r>
    </w:p>
    <w:p>
      <w:pPr>
        <w:numPr>
          <w:ilvl w:val="1"/>
          <w:numId w:val="2"/>
        </w:numPr>
        <w:snapToGrid w:val="0"/>
        <w:ind w:leftChars="200" w:hangingChars="200"/>
        <w:jc w:val="left"/>
        <w:rPr>
          <w:sz w:val="24"/>
          <w:szCs w:val="24"/>
        </w:rPr>
      </w:pPr>
      <w:r>
        <w:rPr>
          <w:rFonts w:ascii="微软雅黑" w:hAnsi="微软雅黑" w:eastAsia="微软雅黑"/>
          <w:sz w:val="24"/>
          <w:szCs w:val="24"/>
        </w:rPr>
        <w:t>错误猜测法；</w:t>
      </w:r>
    </w:p>
    <w:p>
      <w:pPr>
        <w:numPr>
          <w:ilvl w:val="1"/>
          <w:numId w:val="2"/>
        </w:numPr>
        <w:snapToGrid w:val="0"/>
        <w:ind w:leftChars="200" w:hangingChars="200"/>
        <w:jc w:val="left"/>
        <w:rPr>
          <w:sz w:val="24"/>
          <w:szCs w:val="24"/>
        </w:rPr>
      </w:pPr>
      <w:r>
        <w:rPr>
          <w:rFonts w:ascii="微软雅黑" w:hAnsi="微软雅黑" w:eastAsia="微软雅黑"/>
          <w:sz w:val="24"/>
          <w:szCs w:val="24"/>
        </w:rPr>
        <w:t>基于故障的测试方法；</w:t>
      </w:r>
    </w:p>
    <w:p>
      <w:pPr>
        <w:numPr>
          <w:ilvl w:val="1"/>
          <w:numId w:val="2"/>
        </w:numPr>
        <w:snapToGrid w:val="0"/>
        <w:ind w:leftChars="200" w:hangingChars="200"/>
        <w:jc w:val="left"/>
        <w:rPr>
          <w:sz w:val="24"/>
          <w:szCs w:val="24"/>
        </w:rPr>
      </w:pPr>
      <w:r>
        <w:rPr>
          <w:rFonts w:ascii="微软雅黑" w:hAnsi="微软雅黑" w:eastAsia="微软雅黑"/>
          <w:sz w:val="24"/>
          <w:szCs w:val="24"/>
        </w:rPr>
        <w:t>因果图法；</w:t>
      </w:r>
    </w:p>
    <w:p>
      <w:pPr>
        <w:numPr>
          <w:ilvl w:val="1"/>
          <w:numId w:val="2"/>
        </w:numPr>
        <w:snapToGrid w:val="0"/>
        <w:ind w:leftChars="200" w:hangingChars="200"/>
        <w:jc w:val="left"/>
        <w:rPr>
          <w:sz w:val="24"/>
          <w:szCs w:val="24"/>
        </w:rPr>
      </w:pPr>
      <w:r>
        <w:rPr>
          <w:rFonts w:ascii="微软雅黑" w:hAnsi="微软雅黑" w:eastAsia="微软雅黑"/>
          <w:sz w:val="24"/>
          <w:szCs w:val="24"/>
        </w:rPr>
        <w:t>决策表法；</w:t>
      </w:r>
    </w:p>
    <w:p>
      <w:pPr>
        <w:numPr>
          <w:ilvl w:val="1"/>
          <w:numId w:val="2"/>
        </w:numPr>
        <w:snapToGrid w:val="0"/>
        <w:ind w:leftChars="200" w:hangingChars="200"/>
        <w:jc w:val="left"/>
        <w:rPr>
          <w:sz w:val="24"/>
          <w:szCs w:val="24"/>
        </w:rPr>
      </w:pPr>
      <w:r>
        <w:rPr>
          <w:rFonts w:ascii="微软雅黑" w:hAnsi="微软雅黑" w:eastAsia="微软雅黑"/>
          <w:sz w:val="24"/>
          <w:szCs w:val="24"/>
        </w:rPr>
        <w:t>场景法。</w:t>
      </w:r>
    </w:p>
    <w:p>
      <w:pPr>
        <w:snapToGrid w:val="0"/>
        <w:jc w:val="left"/>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4"/>
        <w:szCs w:val="24"/>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53208E"/>
    <w:multiLevelType w:val="multilevel"/>
    <w:tmpl w:val="0053208E"/>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9ADCABA"/>
    <w:multiLevelType w:val="multilevel"/>
    <w:tmpl w:val="59ADCA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ascii="Wingdings" w:hAnsi="Wingdings" w:eastAsia="Wingdings"/>
        <w:sz w:val="24"/>
        <w:szCs w:val="24"/>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2EA426CA"/>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TotalTime>
  <ScaleCrop>false</ScaleCrop>
  <LinksUpToDate>false</LinksUpToDate>
  <CharactersWithSpaces>123</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玄月二五</cp:lastModifiedBy>
  <dcterms:modified xsi:type="dcterms:W3CDTF">2019-07-09T12:21:17Z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